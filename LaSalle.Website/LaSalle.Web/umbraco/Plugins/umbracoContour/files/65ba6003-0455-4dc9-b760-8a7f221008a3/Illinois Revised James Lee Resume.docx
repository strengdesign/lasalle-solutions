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91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"/>
        <w:gridCol w:w="11464"/>
      </w:tblGrid>
      <w:tr w:rsidR="00C32372" w:rsidRPr="002E3535" w:rsidTr="00CA1641">
        <w:trPr>
          <w:trHeight w:val="1165"/>
          <w:jc w:val="center"/>
        </w:trPr>
        <w:tc>
          <w:tcPr>
            <w:tcW w:w="37" w:type="dxa"/>
            <w:shd w:val="clear" w:color="auto" w:fill="9FB8CD"/>
          </w:tcPr>
          <w:p w:rsidR="00C32372" w:rsidRPr="002E3535" w:rsidRDefault="00C32372" w:rsidP="00E61A76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14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32372" w:rsidRPr="002E3535" w:rsidRDefault="00E61A76" w:rsidP="00675CD5">
            <w:pPr>
              <w:pStyle w:val="PersonalName"/>
              <w:jc w:val="center"/>
              <w:rPr>
                <w:rFonts w:ascii="Times New Roman" w:hAnsi="Times New Roman"/>
                <w:color w:val="auto"/>
                <w:sz w:val="20"/>
              </w:rPr>
            </w:pPr>
            <w:r w:rsidRPr="002E3535">
              <w:rPr>
                <w:rFonts w:ascii="Times New Roman" w:hAnsi="Times New Roman"/>
                <w:color w:val="auto"/>
              </w:rPr>
              <w:t xml:space="preserve">James </w:t>
            </w:r>
            <w:r w:rsidR="00675CD5" w:rsidRPr="002E3535">
              <w:rPr>
                <w:rFonts w:ascii="Times New Roman" w:hAnsi="Times New Roman"/>
                <w:color w:val="auto"/>
                <w:lang w:eastAsia="ko-KR"/>
              </w:rPr>
              <w:t xml:space="preserve">O. </w:t>
            </w:r>
            <w:r w:rsidRPr="002E3535">
              <w:rPr>
                <w:rFonts w:ascii="Times New Roman" w:hAnsi="Times New Roman"/>
                <w:color w:val="auto"/>
              </w:rPr>
              <w:t>Lee</w:t>
            </w:r>
          </w:p>
          <w:p w:rsidR="00E63740" w:rsidRPr="002E3535" w:rsidRDefault="00895CC8" w:rsidP="00675CD5">
            <w:pPr>
              <w:pStyle w:val="AddressText"/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eastAsia="ko-KR"/>
              </w:rPr>
              <w:t>2840 Bridgeport Lane</w:t>
            </w:r>
            <w:r w:rsidR="00675CD5" w:rsidRPr="002E3535">
              <w:rPr>
                <w:rFonts w:ascii="Times New Roman" w:hAnsi="Times New Roman"/>
                <w:color w:val="auto"/>
                <w:lang w:eastAsia="ko-KR"/>
              </w:rPr>
              <w:t xml:space="preserve">, </w:t>
            </w:r>
            <w:r>
              <w:rPr>
                <w:rFonts w:ascii="Times New Roman" w:hAnsi="Times New Roman"/>
                <w:color w:val="auto"/>
                <w:lang w:eastAsia="ko-KR"/>
              </w:rPr>
              <w:t>Aurora</w:t>
            </w:r>
            <w:r w:rsidR="003773F4" w:rsidRPr="002E3535">
              <w:rPr>
                <w:rFonts w:ascii="Times New Roman" w:hAnsi="Times New Roman"/>
                <w:color w:val="auto"/>
                <w:lang w:eastAsia="ko-KR"/>
              </w:rPr>
              <w:t xml:space="preserve">, </w:t>
            </w:r>
            <w:r w:rsidR="00152AA2">
              <w:rPr>
                <w:rFonts w:ascii="Times New Roman" w:hAnsi="Times New Roman"/>
                <w:color w:val="auto"/>
                <w:lang w:eastAsia="ko-KR"/>
              </w:rPr>
              <w:t>IL</w:t>
            </w:r>
            <w:r w:rsidR="00636B48" w:rsidRPr="002E3535">
              <w:rPr>
                <w:rFonts w:ascii="Times New Roman" w:hAnsi="Times New Roman"/>
                <w:color w:val="auto"/>
                <w:lang w:eastAsia="ko-KR"/>
              </w:rPr>
              <w:t xml:space="preserve"> </w:t>
            </w:r>
            <w:r w:rsidR="00152AA2">
              <w:rPr>
                <w:rFonts w:ascii="Times New Roman" w:hAnsi="Times New Roman"/>
                <w:color w:val="auto"/>
                <w:lang w:eastAsia="ko-KR"/>
              </w:rPr>
              <w:t>60</w:t>
            </w:r>
            <w:r>
              <w:rPr>
                <w:rFonts w:ascii="Times New Roman" w:hAnsi="Times New Roman"/>
                <w:color w:val="auto"/>
                <w:lang w:eastAsia="ko-KR"/>
              </w:rPr>
              <w:t>504</w:t>
            </w:r>
          </w:p>
          <w:p w:rsidR="00C32372" w:rsidRPr="002E3535" w:rsidRDefault="00E63740" w:rsidP="00675CD5">
            <w:pPr>
              <w:pStyle w:val="AddressText"/>
              <w:spacing w:before="0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2E3535">
              <w:rPr>
                <w:rFonts w:ascii="Times New Roman" w:hAnsi="Times New Roman"/>
                <w:color w:val="auto"/>
              </w:rPr>
              <w:t xml:space="preserve">Phone: </w:t>
            </w:r>
            <w:r w:rsidR="00636B48" w:rsidRPr="002E3535">
              <w:rPr>
                <w:rFonts w:ascii="Times New Roman" w:hAnsi="Times New Roman"/>
                <w:color w:val="auto"/>
                <w:lang w:eastAsia="ko-KR"/>
              </w:rPr>
              <w:t>9</w:t>
            </w:r>
            <w:r w:rsidR="00675CD5" w:rsidRPr="002E3535">
              <w:rPr>
                <w:rFonts w:ascii="Times New Roman" w:hAnsi="Times New Roman"/>
                <w:color w:val="auto"/>
                <w:lang w:eastAsia="ko-KR"/>
              </w:rPr>
              <w:t>0</w:t>
            </w:r>
            <w:r w:rsidR="00636B48" w:rsidRPr="002E3535">
              <w:rPr>
                <w:rFonts w:ascii="Times New Roman" w:hAnsi="Times New Roman"/>
                <w:color w:val="auto"/>
                <w:lang w:eastAsia="ko-KR"/>
              </w:rPr>
              <w:t>9</w:t>
            </w:r>
            <w:r w:rsidRPr="002E3535">
              <w:rPr>
                <w:rFonts w:ascii="Times New Roman" w:hAnsi="Times New Roman"/>
                <w:color w:val="auto"/>
              </w:rPr>
              <w:t>-</w:t>
            </w:r>
            <w:r w:rsidR="00636B48" w:rsidRPr="002E3535">
              <w:rPr>
                <w:rFonts w:ascii="Times New Roman" w:hAnsi="Times New Roman"/>
                <w:color w:val="auto"/>
                <w:lang w:eastAsia="ko-KR"/>
              </w:rPr>
              <w:t>717</w:t>
            </w:r>
            <w:r w:rsidRPr="002E3535">
              <w:rPr>
                <w:rFonts w:ascii="Times New Roman" w:hAnsi="Times New Roman"/>
                <w:color w:val="auto"/>
              </w:rPr>
              <w:t>-</w:t>
            </w:r>
            <w:r w:rsidR="00636B48" w:rsidRPr="002E3535">
              <w:rPr>
                <w:rFonts w:ascii="Times New Roman" w:hAnsi="Times New Roman"/>
                <w:color w:val="auto"/>
                <w:lang w:eastAsia="ko-KR"/>
              </w:rPr>
              <w:t>8883</w:t>
            </w:r>
            <w:r w:rsidR="00675CD5" w:rsidRPr="002E3535">
              <w:rPr>
                <w:rFonts w:ascii="Times New Roman" w:hAnsi="Times New Roman"/>
                <w:color w:val="auto"/>
                <w:lang w:eastAsia="ko-KR"/>
              </w:rPr>
              <w:t xml:space="preserve"> - </w:t>
            </w:r>
            <w:hyperlink r:id="rId10" w:history="1">
              <w:r w:rsidR="00675CD5" w:rsidRPr="002E3535">
                <w:rPr>
                  <w:rStyle w:val="Hyperlink"/>
                  <w:rFonts w:ascii="Times New Roman" w:hAnsi="Times New Roman"/>
                </w:rPr>
                <w:t>jamesokseung@gmail.com</w:t>
              </w:r>
            </w:hyperlink>
          </w:p>
        </w:tc>
      </w:tr>
      <w:tr w:rsidR="00C32372" w:rsidRPr="002E3535" w:rsidTr="00A93940">
        <w:trPr>
          <w:trHeight w:val="8554"/>
          <w:jc w:val="center"/>
        </w:trPr>
        <w:tc>
          <w:tcPr>
            <w:tcW w:w="37" w:type="dxa"/>
            <w:shd w:val="clear" w:color="auto" w:fill="AAB0C7"/>
          </w:tcPr>
          <w:p w:rsidR="00C32372" w:rsidRPr="002E3535" w:rsidRDefault="00C32372" w:rsidP="00E61A76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14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32372" w:rsidRPr="006F17A0" w:rsidRDefault="00933B90">
            <w:pPr>
              <w:pStyle w:val="Section"/>
              <w:rPr>
                <w:rFonts w:ascii="Times New Roman" w:hAnsi="Times New Roman"/>
                <w:color w:val="auto"/>
                <w:sz w:val="20"/>
              </w:rPr>
            </w:pPr>
            <w:r w:rsidRPr="006F17A0">
              <w:rPr>
                <w:rFonts w:ascii="Times New Roman" w:hAnsi="Times New Roman"/>
                <w:color w:val="auto"/>
                <w:sz w:val="20"/>
              </w:rPr>
              <w:t>O</w:t>
            </w:r>
            <w:r w:rsidR="00844E67" w:rsidRPr="006F17A0">
              <w:rPr>
                <w:rFonts w:ascii="Times New Roman" w:hAnsi="Times New Roman"/>
                <w:color w:val="auto"/>
                <w:sz w:val="20"/>
                <w:lang w:eastAsia="ko-KR"/>
              </w:rPr>
              <w:t>BJECTIVES</w:t>
            </w:r>
          </w:p>
          <w:p w:rsidR="00675CD5" w:rsidRPr="006F17A0" w:rsidRDefault="00FC3D95" w:rsidP="00675CD5">
            <w:pPr>
              <w:pStyle w:val="Section"/>
              <w:jc w:val="both"/>
              <w:rPr>
                <w:rFonts w:ascii="Times New Roman" w:hAnsi="Times New Roman"/>
                <w:b w:val="0"/>
                <w:color w:val="000000"/>
                <w:sz w:val="16"/>
                <w:szCs w:val="18"/>
                <w:lang w:eastAsia="ko-KR"/>
              </w:rPr>
            </w:pPr>
            <w:r w:rsidRPr="006F17A0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 xml:space="preserve">To become a valuable asset </w:t>
            </w:r>
            <w:r w:rsidR="005B40A7">
              <w:rPr>
                <w:rFonts w:ascii="Times New Roman" w:hAnsi="Times New Roman" w:hint="eastAsia"/>
                <w:b w:val="0"/>
                <w:color w:val="000000"/>
                <w:sz w:val="18"/>
                <w:szCs w:val="18"/>
                <w:lang w:eastAsia="ko-KR"/>
              </w:rPr>
              <w:t>by</w:t>
            </w:r>
            <w:r w:rsidRPr="006F17A0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 xml:space="preserve"> contributing </w:t>
            </w:r>
            <w:r w:rsidR="006254DC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 xml:space="preserve">13+ years of </w:t>
            </w:r>
            <w:r w:rsidRPr="006F17A0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knowledge</w:t>
            </w:r>
            <w:r w:rsidR="006254DC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 xml:space="preserve">, </w:t>
            </w:r>
            <w:r w:rsidRPr="006F17A0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exper</w:t>
            </w:r>
            <w:r w:rsidR="006254DC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 xml:space="preserve">tise, and experience </w:t>
            </w:r>
            <w:r w:rsidRPr="006F17A0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 xml:space="preserve">in the </w:t>
            </w:r>
            <w:r w:rsidR="006254DC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 xml:space="preserve">banking </w:t>
            </w:r>
            <w:r w:rsidR="00B67D11" w:rsidRPr="006F17A0">
              <w:rPr>
                <w:rFonts w:ascii="Times New Roman" w:hAnsi="Times New Roman"/>
                <w:b w:val="0"/>
                <w:color w:val="000000"/>
                <w:sz w:val="18"/>
                <w:szCs w:val="18"/>
                <w:lang w:eastAsia="ko-KR"/>
              </w:rPr>
              <w:t>industry</w:t>
            </w:r>
            <w:r w:rsidRPr="006F17A0">
              <w:rPr>
                <w:rFonts w:ascii="Times New Roman" w:hAnsi="Times New Roman"/>
                <w:b w:val="0"/>
                <w:color w:val="000000"/>
                <w:sz w:val="16"/>
                <w:szCs w:val="18"/>
              </w:rPr>
              <w:t>.</w:t>
            </w:r>
          </w:p>
          <w:p w:rsidR="00675CD5" w:rsidRPr="006F17A0" w:rsidRDefault="00675CD5">
            <w:pPr>
              <w:pStyle w:val="Section"/>
              <w:rPr>
                <w:rFonts w:ascii="Times New Roman" w:hAnsi="Times New Roman"/>
                <w:color w:val="auto"/>
                <w:sz w:val="22"/>
                <w:lang w:eastAsia="ko-KR"/>
              </w:rPr>
            </w:pPr>
          </w:p>
          <w:p w:rsidR="00C32372" w:rsidRPr="006F17A0" w:rsidRDefault="00A93940">
            <w:pPr>
              <w:pStyle w:val="Section"/>
              <w:rPr>
                <w:rFonts w:ascii="Times New Roman" w:hAnsi="Times New Roman"/>
                <w:color w:val="auto"/>
                <w:sz w:val="22"/>
              </w:rPr>
            </w:pPr>
            <w:r w:rsidRPr="006F17A0">
              <w:rPr>
                <w:rFonts w:ascii="Times New Roman" w:hAnsi="Times New Roman"/>
                <w:color w:val="auto"/>
                <w:sz w:val="20"/>
                <w:lang w:eastAsia="ko-KR"/>
              </w:rPr>
              <w:t>P</w:t>
            </w:r>
            <w:r w:rsidR="00844E67" w:rsidRPr="006F17A0">
              <w:rPr>
                <w:rFonts w:ascii="Times New Roman" w:hAnsi="Times New Roman"/>
                <w:color w:val="auto"/>
                <w:sz w:val="20"/>
                <w:lang w:eastAsia="ko-KR"/>
              </w:rPr>
              <w:t>ROFESSIONAL EXPERIENCE</w:t>
            </w:r>
          </w:p>
          <w:p w:rsidR="000C3C14" w:rsidRPr="000C3C14" w:rsidRDefault="000C3C14" w:rsidP="00347582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sz w:val="20"/>
                <w:lang w:eastAsia="ko-KR"/>
              </w:rPr>
            </w:pPr>
            <w:r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ENGS COMMERCIAL FINANCE, CO.                                                                                                                         </w:t>
            </w:r>
            <w:r w:rsidR="009221CF"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 </w:t>
            </w:r>
            <w:r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       </w:t>
            </w:r>
            <w:r w:rsidRPr="009221CF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 </w:t>
            </w:r>
            <w:r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(Lisle, IL)</w:t>
            </w:r>
          </w:p>
          <w:p w:rsidR="000C3C14" w:rsidRPr="009221CF" w:rsidRDefault="000C3C14" w:rsidP="00347582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 w:rsidRPr="009221CF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Business Development Manager   </w:t>
            </w:r>
            <w:r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                                                                                                                                  </w:t>
            </w:r>
            <w:r w:rsidR="006F23A6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                  </w:t>
            </w:r>
            <w:r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(</w:t>
            </w:r>
            <w:r w:rsidR="006F23A6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08/</w:t>
            </w:r>
            <w:r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2014 – </w:t>
            </w:r>
            <w:r w:rsidR="006F23A6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05/</w:t>
            </w:r>
            <w:r w:rsidR="00845CD2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2015</w:t>
            </w:r>
            <w:r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)</w:t>
            </w:r>
          </w:p>
          <w:p w:rsidR="000C3C14" w:rsidRPr="009221CF" w:rsidRDefault="006F23A6" w:rsidP="000C3C14">
            <w:pPr>
              <w:pStyle w:val="SubsectionDate"/>
              <w:numPr>
                <w:ilvl w:val="0"/>
                <w:numId w:val="31"/>
              </w:numPr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D</w:t>
            </w:r>
            <w:r w:rsidR="000C3C14"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eveloped a successful relationship </w:t>
            </w: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with over 240 truck and trailer vendors </w:t>
            </w:r>
            <w:r w:rsidR="000C3C14"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in a new territory that consist</w:t>
            </w: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ed</w:t>
            </w:r>
            <w:r w:rsidR="000C3C14"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 of Indiana</w:t>
            </w:r>
            <w:proofErr w:type="gramStart"/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, </w:t>
            </w:r>
            <w:r w:rsidR="000C3C14"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 </w:t>
            </w: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Michigan</w:t>
            </w:r>
            <w:proofErr w:type="gramEnd"/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, </w:t>
            </w:r>
            <w:r w:rsidR="000C3C14"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and Ohio with </w:t>
            </w: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monthly </w:t>
            </w:r>
            <w:r w:rsidR="006254DC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sales </w:t>
            </w:r>
            <w:bookmarkStart w:id="0" w:name="_GoBack"/>
            <w:bookmarkEnd w:id="0"/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revenue ranging from $600K to $1.0MM</w:t>
            </w:r>
            <w:r w:rsidR="000C3C14"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.</w:t>
            </w:r>
          </w:p>
          <w:p w:rsidR="000C3C14" w:rsidRDefault="000C3C14" w:rsidP="00347582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</w:pPr>
          </w:p>
          <w:p w:rsidR="00A93940" w:rsidRPr="006F17A0" w:rsidRDefault="00A93940" w:rsidP="00347582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lang w:eastAsia="ko-KR"/>
              </w:rPr>
            </w:pPr>
            <w:r w:rsidRPr="006F17A0"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>CROSSROADS EQUIPMENT LEASE AND FINA</w:t>
            </w:r>
            <w:r w:rsidR="00354028" w:rsidRPr="006F17A0"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>N</w:t>
            </w:r>
            <w:r w:rsidRPr="006F17A0"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CE, LLC                   </w:t>
            </w:r>
            <w:r w:rsidR="00354028" w:rsidRPr="006F17A0"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                      </w:t>
            </w:r>
            <w:r w:rsidR="006F23A6"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                             </w:t>
            </w:r>
            <w:r w:rsidRPr="006F17A0">
              <w:rPr>
                <w:rFonts w:ascii="Times New Roman" w:hAnsi="Times New Roman"/>
                <w:color w:val="auto"/>
              </w:rPr>
              <w:t>(</w:t>
            </w:r>
            <w:r w:rsidRPr="006F17A0">
              <w:rPr>
                <w:rFonts w:ascii="Times New Roman" w:hAnsi="Times New Roman"/>
                <w:color w:val="auto"/>
                <w:lang w:eastAsia="ko-KR"/>
              </w:rPr>
              <w:t>Rancho Cucamonga, CA</w:t>
            </w:r>
            <w:r w:rsidRPr="006F17A0">
              <w:rPr>
                <w:rFonts w:ascii="Times New Roman" w:hAnsi="Times New Roman"/>
                <w:color w:val="auto"/>
              </w:rPr>
              <w:t>)</w:t>
            </w:r>
          </w:p>
          <w:p w:rsidR="00347582" w:rsidRPr="006F17A0" w:rsidRDefault="00B14B5A" w:rsidP="00A93940">
            <w:pPr>
              <w:pStyle w:val="SubsectionDate"/>
              <w:spacing w:after="0"/>
              <w:rPr>
                <w:rFonts w:ascii="Times New Roman" w:hAnsi="Times New Roman"/>
                <w:color w:val="auto"/>
                <w:lang w:eastAsia="ko-KR"/>
              </w:rPr>
            </w:pPr>
            <w:r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Finance &amp; </w:t>
            </w:r>
            <w:r w:rsidR="00592550" w:rsidRPr="006F17A0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>Insurance</w:t>
            </w:r>
            <w:r w:rsidR="00347582" w:rsidRPr="006F17A0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 Manager</w:t>
            </w:r>
            <w:r w:rsidR="00DE4277">
              <w:rPr>
                <w:rStyle w:val="SubsectionChar"/>
                <w:rFonts w:ascii="Times New Roman" w:hAnsi="Times New Roman" w:hint="eastAsia"/>
                <w:color w:val="auto"/>
                <w:lang w:eastAsia="ko-KR"/>
              </w:rPr>
              <w:t xml:space="preserve"> </w:t>
            </w:r>
            <w:r w:rsidR="00E6339E" w:rsidRPr="006F17A0">
              <w:rPr>
                <w:rFonts w:ascii="Times New Roman" w:hAnsi="Times New Roman"/>
                <w:b/>
                <w:color w:val="auto"/>
                <w:lang w:eastAsia="ko-KR"/>
              </w:rPr>
              <w:t>/</w:t>
            </w:r>
            <w:r w:rsidR="00DE4277">
              <w:rPr>
                <w:rFonts w:ascii="Times New Roman" w:hAnsi="Times New Roman" w:hint="eastAsia"/>
                <w:b/>
                <w:color w:val="auto"/>
                <w:lang w:eastAsia="ko-KR"/>
              </w:rPr>
              <w:t xml:space="preserve"> </w:t>
            </w:r>
            <w:r w:rsidR="00E6339E" w:rsidRPr="006F17A0">
              <w:rPr>
                <w:rFonts w:ascii="Times New Roman" w:hAnsi="Times New Roman"/>
                <w:b/>
                <w:color w:val="auto"/>
                <w:lang w:eastAsia="ko-KR"/>
              </w:rPr>
              <w:t>Remarketing Inventory Specialist</w:t>
            </w:r>
            <w:r w:rsidR="00E6339E" w:rsidRPr="006F17A0">
              <w:rPr>
                <w:rFonts w:ascii="Times New Roman" w:hAnsi="Times New Roman"/>
                <w:color w:val="auto"/>
                <w:lang w:eastAsia="ko-KR"/>
              </w:rPr>
              <w:t xml:space="preserve"> </w:t>
            </w:r>
            <w:r w:rsidR="00A93940" w:rsidRPr="006F17A0">
              <w:rPr>
                <w:rFonts w:ascii="Times New Roman" w:hAnsi="Times New Roman"/>
                <w:color w:val="auto"/>
                <w:lang w:eastAsia="ko-KR"/>
              </w:rPr>
              <w:t xml:space="preserve">        </w:t>
            </w:r>
            <w:r w:rsidR="00592550" w:rsidRPr="006F17A0">
              <w:rPr>
                <w:rFonts w:ascii="Times New Roman" w:hAnsi="Times New Roman"/>
                <w:color w:val="auto"/>
                <w:lang w:eastAsia="ko-KR"/>
              </w:rPr>
              <w:t xml:space="preserve"> </w:t>
            </w:r>
            <w:r w:rsidR="00A93940" w:rsidRPr="006F17A0">
              <w:rPr>
                <w:rFonts w:ascii="Times New Roman" w:hAnsi="Times New Roman"/>
                <w:color w:val="auto"/>
                <w:lang w:eastAsia="ko-KR"/>
              </w:rPr>
              <w:t xml:space="preserve">  </w:t>
            </w:r>
            <w:r w:rsidR="00304ABD" w:rsidRPr="006F17A0">
              <w:rPr>
                <w:rFonts w:ascii="Times New Roman" w:hAnsi="Times New Roman"/>
                <w:color w:val="auto"/>
                <w:lang w:eastAsia="ko-KR"/>
              </w:rPr>
              <w:t xml:space="preserve">                                          </w:t>
            </w:r>
            <w:r>
              <w:rPr>
                <w:rFonts w:ascii="Times New Roman" w:hAnsi="Times New Roman"/>
                <w:color w:val="auto"/>
                <w:lang w:eastAsia="ko-KR"/>
              </w:rPr>
              <w:t xml:space="preserve">                                   </w:t>
            </w:r>
            <w:r w:rsidR="0072423E">
              <w:rPr>
                <w:rFonts w:ascii="Times New Roman" w:hAnsi="Times New Roman"/>
                <w:color w:val="auto"/>
                <w:lang w:eastAsia="ko-KR"/>
              </w:rPr>
              <w:t xml:space="preserve">   </w:t>
            </w:r>
            <w:r w:rsidR="00347582" w:rsidRPr="006F17A0">
              <w:rPr>
                <w:rFonts w:ascii="Times New Roman" w:hAnsi="Times New Roman"/>
                <w:color w:val="auto"/>
              </w:rPr>
              <w:t>(</w:t>
            </w:r>
            <w:r w:rsidR="006F23A6">
              <w:rPr>
                <w:rFonts w:ascii="Times New Roman" w:hAnsi="Times New Roman"/>
                <w:color w:val="auto"/>
              </w:rPr>
              <w:t>04/</w:t>
            </w:r>
            <w:r w:rsidR="00347582" w:rsidRPr="006F17A0">
              <w:rPr>
                <w:rFonts w:ascii="Times New Roman" w:hAnsi="Times New Roman"/>
                <w:color w:val="auto"/>
              </w:rPr>
              <w:t>20</w:t>
            </w:r>
            <w:r w:rsidR="00347582" w:rsidRPr="006F17A0">
              <w:rPr>
                <w:rFonts w:ascii="Times New Roman" w:hAnsi="Times New Roman"/>
                <w:color w:val="auto"/>
                <w:lang w:eastAsia="ko-KR"/>
              </w:rPr>
              <w:t>13</w:t>
            </w:r>
            <w:r w:rsidR="00347582" w:rsidRPr="006F17A0">
              <w:rPr>
                <w:rFonts w:ascii="Times New Roman" w:hAnsi="Times New Roman"/>
                <w:color w:val="auto"/>
              </w:rPr>
              <w:t xml:space="preserve"> – </w:t>
            </w:r>
            <w:r w:rsidR="006F23A6">
              <w:rPr>
                <w:rFonts w:ascii="Times New Roman" w:hAnsi="Times New Roman"/>
                <w:color w:val="auto"/>
              </w:rPr>
              <w:t>08/</w:t>
            </w:r>
            <w:r w:rsidR="0072423E">
              <w:rPr>
                <w:rFonts w:ascii="Times New Roman" w:hAnsi="Times New Roman"/>
                <w:color w:val="auto"/>
              </w:rPr>
              <w:t>2014</w:t>
            </w:r>
            <w:r w:rsidR="00347582" w:rsidRPr="006F17A0">
              <w:rPr>
                <w:rFonts w:ascii="Times New Roman" w:hAnsi="Times New Roman"/>
                <w:color w:val="auto"/>
              </w:rPr>
              <w:t>)</w:t>
            </w:r>
          </w:p>
          <w:p w:rsidR="005A6848" w:rsidRPr="006F17A0" w:rsidRDefault="006F23A6" w:rsidP="005A6848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R</w:t>
            </w:r>
            <w:r w:rsidR="00347582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esponsible for developing and managing a portfolio of </w:t>
            </w:r>
            <w:r w:rsidR="00584281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I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ndependent Owner Operators, 3PL,</w:t>
            </w:r>
            <w:r w:rsidR="005A6848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Small and Large Fleet Owners, a</w:t>
            </w:r>
            <w:r w:rsidR="00F97E9C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nd Nationwide Transportation Cor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porations.</w:t>
            </w:r>
          </w:p>
          <w:p w:rsidR="005A6848" w:rsidRPr="006F17A0" w:rsidRDefault="006F23A6" w:rsidP="005A6848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P</w:t>
            </w:r>
            <w:r w:rsidR="00F97E9C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rovide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 w:rsidR="00F97E9C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Finance and Insurance programs to </w:t>
            </w:r>
            <w:r w:rsidR="008F1D20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interested b</w:t>
            </w:r>
            <w:r w:rsidR="00227FA4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uyers at the LA Freightliner New/Used Truck Dealership</w:t>
            </w:r>
            <w:r w:rsidR="00776ED7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s</w:t>
            </w:r>
            <w:r w:rsidR="00227FA4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in Southern CA</w:t>
            </w:r>
            <w:r w:rsidR="005A6848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.</w:t>
            </w:r>
          </w:p>
          <w:p w:rsidR="00E50E41" w:rsidRPr="006F23A6" w:rsidRDefault="006F23A6" w:rsidP="00836538">
            <w:pPr>
              <w:pStyle w:val="ListParagraph"/>
              <w:numPr>
                <w:ilvl w:val="0"/>
                <w:numId w:val="26"/>
              </w:numPr>
              <w:spacing w:after="0"/>
              <w:ind w:leftChars="0"/>
              <w:rPr>
                <w:rFonts w:ascii="Times New Roman" w:hAnsi="Times New Roman"/>
                <w:color w:val="auto"/>
                <w:lang w:eastAsia="ko-KR"/>
              </w:rPr>
            </w:pPr>
            <w:r>
              <w:rPr>
                <w:rFonts w:ascii="Times New Roman" w:hAnsi="Times New Roman"/>
                <w:sz w:val="18"/>
                <w:lang w:eastAsia="ko-KR"/>
              </w:rPr>
              <w:t>C</w:t>
            </w:r>
            <w:r w:rsidR="00227FA4" w:rsidRPr="006F17A0">
              <w:rPr>
                <w:rFonts w:ascii="Times New Roman" w:hAnsi="Times New Roman"/>
                <w:sz w:val="18"/>
                <w:lang w:eastAsia="ko-KR"/>
              </w:rPr>
              <w:t>onduct and assist in webinars and trainings on government grants, driver misclassific</w:t>
            </w:r>
            <w:r w:rsidR="006A40B3">
              <w:rPr>
                <w:rFonts w:ascii="Times New Roman" w:hAnsi="Times New Roman"/>
                <w:sz w:val="18"/>
                <w:lang w:eastAsia="ko-KR"/>
              </w:rPr>
              <w:t>ation, and driver retention to various truck associations</w:t>
            </w:r>
            <w:r w:rsidR="00E50E41" w:rsidRPr="006F17A0">
              <w:rPr>
                <w:rFonts w:ascii="Times New Roman" w:hAnsi="Times New Roman"/>
                <w:sz w:val="18"/>
                <w:lang w:eastAsia="ko-KR"/>
              </w:rPr>
              <w:t>.</w:t>
            </w:r>
          </w:p>
          <w:p w:rsidR="006F23A6" w:rsidRPr="006F17A0" w:rsidRDefault="006F23A6" w:rsidP="00836538">
            <w:pPr>
              <w:pStyle w:val="ListParagraph"/>
              <w:numPr>
                <w:ilvl w:val="0"/>
                <w:numId w:val="26"/>
              </w:numPr>
              <w:spacing w:after="0"/>
              <w:ind w:leftChars="0"/>
              <w:rPr>
                <w:rFonts w:ascii="Times New Roman" w:hAnsi="Times New Roman"/>
                <w:color w:val="auto"/>
                <w:lang w:eastAsia="ko-KR"/>
              </w:rPr>
            </w:pPr>
            <w:r>
              <w:rPr>
                <w:rFonts w:ascii="Times New Roman" w:hAnsi="Times New Roman"/>
                <w:sz w:val="18"/>
                <w:lang w:eastAsia="ko-KR"/>
              </w:rPr>
              <w:t>Reduced bad debts by 20% on repossessed units by creating a step by step policy and procedures.</w:t>
            </w:r>
          </w:p>
          <w:p w:rsidR="00347582" w:rsidRPr="006F17A0" w:rsidRDefault="00347582" w:rsidP="00E50E41">
            <w:pPr>
              <w:spacing w:after="0"/>
              <w:rPr>
                <w:rFonts w:ascii="Times New Roman" w:hAnsi="Times New Roman"/>
                <w:color w:val="auto"/>
                <w:sz w:val="18"/>
                <w:szCs w:val="18"/>
                <w:lang w:eastAsia="ko-KR"/>
              </w:rPr>
            </w:pPr>
            <w:r w:rsidRPr="006F17A0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Credit </w:t>
            </w:r>
            <w:r w:rsidRPr="006F17A0">
              <w:rPr>
                <w:rStyle w:val="SubsectionChar"/>
                <w:rFonts w:ascii="Times New Roman" w:hAnsi="Times New Roman"/>
                <w:color w:val="auto"/>
                <w:szCs w:val="18"/>
                <w:lang w:eastAsia="ko-KR"/>
              </w:rPr>
              <w:t>Manager</w:t>
            </w:r>
            <w:r w:rsidRPr="006F17A0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  <w:r w:rsidR="00836538" w:rsidRPr="006F17A0">
              <w:rPr>
                <w:rFonts w:ascii="Times New Roman" w:hAnsi="Times New Roman"/>
                <w:color w:val="auto"/>
                <w:sz w:val="18"/>
                <w:szCs w:val="18"/>
                <w:lang w:eastAsia="ko-KR"/>
              </w:rPr>
              <w:t xml:space="preserve">                                                                                                                      </w:t>
            </w:r>
            <w:r w:rsidR="00304ABD" w:rsidRPr="006F17A0">
              <w:rPr>
                <w:rFonts w:ascii="Times New Roman" w:hAnsi="Times New Roman"/>
                <w:color w:val="auto"/>
                <w:sz w:val="18"/>
                <w:szCs w:val="18"/>
                <w:lang w:eastAsia="ko-KR"/>
              </w:rPr>
              <w:t xml:space="preserve">                                              </w:t>
            </w:r>
            <w:r w:rsidR="006F23A6">
              <w:rPr>
                <w:rFonts w:ascii="Times New Roman" w:hAnsi="Times New Roman"/>
                <w:color w:val="auto"/>
                <w:sz w:val="18"/>
                <w:szCs w:val="18"/>
                <w:lang w:eastAsia="ko-KR"/>
              </w:rPr>
              <w:t xml:space="preserve">             </w:t>
            </w:r>
            <w:r w:rsidRPr="006F17A0"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 w:rsidR="006F23A6">
              <w:rPr>
                <w:rFonts w:ascii="Times New Roman" w:hAnsi="Times New Roman"/>
                <w:color w:val="auto"/>
                <w:sz w:val="18"/>
                <w:szCs w:val="18"/>
              </w:rPr>
              <w:t>07/</w:t>
            </w:r>
            <w:r w:rsidRPr="006F17A0">
              <w:rPr>
                <w:rFonts w:ascii="Times New Roman" w:hAnsi="Times New Roman"/>
                <w:color w:val="auto"/>
                <w:sz w:val="18"/>
                <w:szCs w:val="18"/>
              </w:rPr>
              <w:t>20</w:t>
            </w:r>
            <w:r w:rsidRPr="006F17A0">
              <w:rPr>
                <w:rFonts w:ascii="Times New Roman" w:hAnsi="Times New Roman"/>
                <w:color w:val="auto"/>
                <w:sz w:val="18"/>
                <w:szCs w:val="18"/>
                <w:lang w:eastAsia="ko-KR"/>
              </w:rPr>
              <w:t>12</w:t>
            </w:r>
            <w:r w:rsidRPr="006F17A0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– </w:t>
            </w:r>
            <w:r w:rsidR="006F23A6">
              <w:rPr>
                <w:rFonts w:ascii="Times New Roman" w:hAnsi="Times New Roman"/>
                <w:color w:val="auto"/>
                <w:sz w:val="18"/>
                <w:szCs w:val="18"/>
              </w:rPr>
              <w:t>04/</w:t>
            </w:r>
            <w:r w:rsidRPr="006F17A0">
              <w:rPr>
                <w:rFonts w:ascii="Times New Roman" w:hAnsi="Times New Roman"/>
                <w:color w:val="auto"/>
                <w:sz w:val="18"/>
                <w:szCs w:val="18"/>
                <w:lang w:eastAsia="ko-KR"/>
              </w:rPr>
              <w:t>2013</w:t>
            </w:r>
            <w:r w:rsidRPr="006F17A0"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</w:p>
          <w:p w:rsidR="00347582" w:rsidRPr="006F17A0" w:rsidRDefault="006F23A6" w:rsidP="00347582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>R</w:t>
            </w:r>
            <w:r w:rsidR="00347582" w:rsidRPr="006F17A0"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 xml:space="preserve">esponsible for </w:t>
            </w:r>
            <w:r w:rsidR="00B2533B" w:rsidRPr="006F17A0"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 xml:space="preserve">underwriting </w:t>
            </w:r>
            <w:r w:rsidR="00347582" w:rsidRPr="006F17A0"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 xml:space="preserve">commercial </w:t>
            </w:r>
            <w:r w:rsidR="00B2533B" w:rsidRPr="006F17A0"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>l</w:t>
            </w:r>
            <w:r w:rsidR="00347582" w:rsidRPr="006F17A0"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>oans</w:t>
            </w:r>
            <w:r w:rsidR="00B2533B" w:rsidRPr="006F17A0"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 xml:space="preserve"> from $10K to $5.0MM for Independent Owner Operators and Fleet Owners in the Trucking Industry</w:t>
            </w:r>
            <w:r w:rsidR="00A65CDD">
              <w:rPr>
                <w:rFonts w:ascii="Times New Roman" w:hAnsi="Times New Roman"/>
                <w:b w:val="0"/>
                <w:color w:val="auto"/>
                <w:sz w:val="18"/>
                <w:szCs w:val="18"/>
              </w:rPr>
              <w:t xml:space="preserve"> with loan authority limit of $250K.</w:t>
            </w:r>
          </w:p>
          <w:p w:rsidR="00347582" w:rsidRPr="006F17A0" w:rsidRDefault="006F23A6" w:rsidP="00347582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>R</w:t>
            </w:r>
            <w:r w:rsidR="00B2533B" w:rsidRPr="006F17A0"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>ecommend approvals and declinations to the Credit Committee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szCs w:val="18"/>
                <w:lang w:eastAsia="ko-KR"/>
              </w:rPr>
              <w:t xml:space="preserve"> for requests over $250K based on historical and projected financial performance of the company.</w:t>
            </w:r>
          </w:p>
          <w:p w:rsidR="006F23A6" w:rsidRPr="006F23A6" w:rsidRDefault="006F23A6" w:rsidP="006F23A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C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reate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, evaluate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, 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and 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monitor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ed</w:t>
            </w:r>
            <w:r w:rsidR="00E018C7" w:rsidRPr="006F17A0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necessary changes</w:t>
            </w:r>
            <w:r w:rsidR="00E018C7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to the credit policy 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in conjunction to the changes in</w:t>
            </w:r>
            <w:r w:rsidR="00E018C7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t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he Trucking Industry</w:t>
            </w:r>
            <w:r w:rsidR="00E018C7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.</w:t>
            </w:r>
            <w:r w:rsidR="00347582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</w:t>
            </w:r>
          </w:p>
          <w:p w:rsidR="006F23A6" w:rsidRPr="006F23A6" w:rsidRDefault="006F23A6" w:rsidP="006F23A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C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onduct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on-site assessments of 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compan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ies and its facilities to determine the 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probability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of default and success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.</w:t>
            </w:r>
          </w:p>
          <w:p w:rsidR="006F23A6" w:rsidRPr="006F23A6" w:rsidRDefault="006F23A6" w:rsidP="006F23A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Managed a team of 6 credit analyst on improving their approval/declination decisions by conducting weekly training with the team</w:t>
            </w:r>
            <w:r w:rsidR="00347582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.</w:t>
            </w:r>
          </w:p>
          <w:p w:rsidR="00347582" w:rsidRPr="00E018C7" w:rsidRDefault="00347582" w:rsidP="00347582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lang w:eastAsia="ko-KR"/>
              </w:rPr>
            </w:pPr>
          </w:p>
          <w:p w:rsidR="009221CF" w:rsidRPr="009221CF" w:rsidRDefault="009221CF" w:rsidP="00947976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sz w:val="20"/>
                <w:lang w:eastAsia="ko-KR"/>
              </w:rPr>
            </w:pPr>
            <w:r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SUN COMMUNITY FEDERAL CREDIT UNION                                                                                                     </w:t>
            </w:r>
            <w:r w:rsidR="00111852"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   </w:t>
            </w:r>
            <w:r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 xml:space="preserve"> </w:t>
            </w:r>
            <w:r w:rsidRPr="009221CF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(El Centro, CA)</w:t>
            </w:r>
          </w:p>
          <w:p w:rsidR="009221CF" w:rsidRDefault="009221CF" w:rsidP="00947976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Consultant                                                                                                                                                                     </w:t>
            </w:r>
            <w:r w:rsidR="00473604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                     </w:t>
            </w: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(</w:t>
            </w:r>
            <w:r w:rsidR="00473604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02/</w:t>
            </w: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2012 – </w:t>
            </w:r>
            <w:r w:rsidR="00473604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07/</w:t>
            </w: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2012) </w:t>
            </w:r>
          </w:p>
          <w:p w:rsidR="009221CF" w:rsidRDefault="00111852" w:rsidP="009221CF">
            <w:pPr>
              <w:pStyle w:val="SubsectionDate"/>
              <w:numPr>
                <w:ilvl w:val="0"/>
                <w:numId w:val="32"/>
              </w:numPr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Assisted in creating a Business Banking Center with an in-house credit policy and underwriting guidelines</w:t>
            </w:r>
            <w:r w:rsidR="002D2E55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 xml:space="preserve"> to serve the middle market</w:t>
            </w: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.</w:t>
            </w:r>
          </w:p>
          <w:p w:rsidR="00111852" w:rsidRDefault="00111852" w:rsidP="009221CF">
            <w:pPr>
              <w:pStyle w:val="SubsectionDate"/>
              <w:numPr>
                <w:ilvl w:val="0"/>
                <w:numId w:val="32"/>
              </w:numPr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Trained 2 junior associates to utilize the expedited decision process for loans below $100K.</w:t>
            </w:r>
          </w:p>
          <w:p w:rsidR="00111852" w:rsidRPr="009221CF" w:rsidRDefault="00111852" w:rsidP="009221CF">
            <w:pPr>
              <w:pStyle w:val="SubsectionDate"/>
              <w:numPr>
                <w:ilvl w:val="0"/>
                <w:numId w:val="32"/>
              </w:numPr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Set-up a template for capital loans in excess of $500K.</w:t>
            </w:r>
          </w:p>
          <w:p w:rsidR="009221CF" w:rsidRPr="009221CF" w:rsidRDefault="009221CF" w:rsidP="00947976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lang w:eastAsia="ko-KR"/>
              </w:rPr>
            </w:pPr>
          </w:p>
          <w:p w:rsidR="00836538" w:rsidRPr="002E3535" w:rsidRDefault="00836538" w:rsidP="00947976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 w:rsidRPr="002E3535"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  <w:t>FARM CREDIT SERVICES SOUTHWEST</w:t>
            </w:r>
            <w:r w:rsidRPr="002E3535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                                                                                       </w:t>
            </w:r>
            <w:r w:rsidR="00304ABD">
              <w:rPr>
                <w:rStyle w:val="SubsectionChar"/>
                <w:rFonts w:ascii="Times New Roman" w:hAnsi="Times New Roman" w:hint="eastAsia"/>
                <w:color w:val="auto"/>
                <w:lang w:eastAsia="ko-KR"/>
              </w:rPr>
              <w:t xml:space="preserve">                                         </w:t>
            </w:r>
            <w:r w:rsidRPr="002E3535"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  <w:t>(El Centro, CA)</w:t>
            </w:r>
          </w:p>
          <w:p w:rsidR="003773F4" w:rsidRPr="002E3535" w:rsidRDefault="00E6339E" w:rsidP="00836538">
            <w:pPr>
              <w:pStyle w:val="SubsectionDate"/>
              <w:spacing w:after="0"/>
              <w:rPr>
                <w:rFonts w:ascii="Times New Roman" w:hAnsi="Times New Roman"/>
                <w:color w:val="auto"/>
                <w:lang w:eastAsia="ko-KR"/>
              </w:rPr>
            </w:pPr>
            <w:r w:rsidRPr="002E3535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>Relationship</w:t>
            </w:r>
            <w:r w:rsidR="003773F4" w:rsidRPr="002E3535">
              <w:rPr>
                <w:rStyle w:val="SubsectionChar"/>
                <w:rFonts w:ascii="Times New Roman" w:hAnsi="Times New Roman"/>
                <w:color w:val="auto"/>
                <w:lang w:eastAsia="ko-KR"/>
              </w:rPr>
              <w:t xml:space="preserve"> Manager</w:t>
            </w:r>
            <w:r w:rsidR="003773F4" w:rsidRPr="002E3535">
              <w:rPr>
                <w:rFonts w:ascii="Times New Roman" w:hAnsi="Times New Roman"/>
                <w:color w:val="auto"/>
              </w:rPr>
              <w:t xml:space="preserve"> </w:t>
            </w:r>
            <w:r w:rsidR="00836538" w:rsidRPr="002E3535">
              <w:rPr>
                <w:rFonts w:ascii="Times New Roman" w:hAnsi="Times New Roman"/>
                <w:color w:val="auto"/>
                <w:lang w:eastAsia="ko-KR"/>
              </w:rPr>
              <w:t xml:space="preserve">                                                                                                                                 </w:t>
            </w:r>
            <w:r w:rsidR="00844E67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</w:t>
            </w:r>
            <w:r w:rsidR="00473604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</w:t>
            </w:r>
            <w:r w:rsidR="003773F4" w:rsidRPr="002E3535">
              <w:rPr>
                <w:rFonts w:ascii="Times New Roman" w:hAnsi="Times New Roman"/>
                <w:color w:val="auto"/>
              </w:rPr>
              <w:t>(</w:t>
            </w:r>
            <w:r w:rsidR="00473604">
              <w:rPr>
                <w:rFonts w:ascii="Times New Roman" w:hAnsi="Times New Roman"/>
                <w:color w:val="auto"/>
              </w:rPr>
              <w:t>08/</w:t>
            </w:r>
            <w:r w:rsidR="003773F4" w:rsidRPr="002E3535">
              <w:rPr>
                <w:rFonts w:ascii="Times New Roman" w:hAnsi="Times New Roman"/>
                <w:color w:val="auto"/>
              </w:rPr>
              <w:t>20</w:t>
            </w:r>
            <w:r w:rsidR="003773F4" w:rsidRPr="002E3535">
              <w:rPr>
                <w:rFonts w:ascii="Times New Roman" w:hAnsi="Times New Roman"/>
                <w:color w:val="auto"/>
                <w:lang w:eastAsia="ko-KR"/>
              </w:rPr>
              <w:t>10</w:t>
            </w:r>
            <w:r w:rsidR="003773F4" w:rsidRPr="002E3535">
              <w:rPr>
                <w:rFonts w:ascii="Times New Roman" w:hAnsi="Times New Roman"/>
                <w:color w:val="auto"/>
              </w:rPr>
              <w:t xml:space="preserve"> – </w:t>
            </w:r>
            <w:r w:rsidR="00473604">
              <w:rPr>
                <w:rFonts w:ascii="Times New Roman" w:hAnsi="Times New Roman"/>
                <w:color w:val="auto"/>
              </w:rPr>
              <w:t>02/</w:t>
            </w:r>
            <w:r w:rsidR="003773F4" w:rsidRPr="002E3535">
              <w:rPr>
                <w:rFonts w:ascii="Times New Roman" w:hAnsi="Times New Roman"/>
                <w:color w:val="auto"/>
                <w:lang w:eastAsia="ko-KR"/>
              </w:rPr>
              <w:t>2012</w:t>
            </w:r>
            <w:r w:rsidR="003773F4" w:rsidRPr="002E3535">
              <w:rPr>
                <w:rFonts w:ascii="Times New Roman" w:hAnsi="Times New Roman"/>
                <w:color w:val="auto"/>
              </w:rPr>
              <w:t>)</w:t>
            </w:r>
          </w:p>
          <w:p w:rsidR="003773F4" w:rsidRPr="002E3535" w:rsidRDefault="00765F9A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Responsible for developing and managing a portfolio of commercial real estate </w:t>
            </w:r>
            <w:r w:rsidR="00D61A61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and Ag 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loans; managing credit quality, credit administration</w:t>
            </w:r>
            <w:r w:rsidR="00D61A61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, 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portfolio performance, and promoting </w:t>
            </w:r>
            <w:r w:rsidR="00EA2B01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re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lated products provided by the Association’s Agribusiness Financial Services Department</w:t>
            </w:r>
            <w:r w:rsidR="003773F4"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. </w:t>
            </w:r>
          </w:p>
          <w:p w:rsidR="00316AA9" w:rsidRDefault="00765F9A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Interview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</w:t>
            </w:r>
            <w:r w:rsidR="00316AA9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and assist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ed</w:t>
            </w:r>
            <w:r w:rsidR="00316AA9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loan applicants to determine </w:t>
            </w:r>
            <w:r w:rsidR="00316AA9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their 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financial needs and preparing budgets.  </w:t>
            </w:r>
          </w:p>
          <w:p w:rsidR="00316AA9" w:rsidRDefault="00765F9A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Manage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assigned loan portfolio to ensure credit quality and marketing objectives are </w:t>
            </w:r>
            <w:r w:rsidR="00316AA9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met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.  </w:t>
            </w:r>
          </w:p>
          <w:p w:rsidR="00316AA9" w:rsidRDefault="00EA2B01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Orchestrate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the 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negotiation </w:t>
            </w:r>
            <w:r w:rsidR="00316AA9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procedure 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on 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large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r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and complex lines of credit</w:t>
            </w:r>
          </w:p>
          <w:p w:rsidR="003773F4" w:rsidRPr="002E3535" w:rsidRDefault="00316AA9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M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onitor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ed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problem loans </w:t>
            </w:r>
            <w:r w:rsidR="00EA2B01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by 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recommend</w:t>
            </w:r>
            <w:r w:rsidR="00EA2B01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ing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appropriate action</w:t>
            </w:r>
            <w:r w:rsidR="00EA2B01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s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.</w:t>
            </w:r>
          </w:p>
          <w:p w:rsidR="00316AA9" w:rsidRDefault="00316AA9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Evaluate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and analyze 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financial statements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and personal 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credit re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ports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by c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ollecti</w:t>
            </w:r>
            <w:r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ng 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relevant data to assess risk levels and </w:t>
            </w:r>
            <w:r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accuracy</w:t>
            </w:r>
            <w:r w:rsidR="00765F9A"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.</w:t>
            </w:r>
          </w:p>
          <w:p w:rsidR="003773F4" w:rsidRPr="002E3535" w:rsidRDefault="00765F9A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Conduct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ed</w:t>
            </w:r>
            <w:r w:rsidR="00316AA9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 xml:space="preserve"> 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on-site assessment of crop</w:t>
            </w:r>
            <w:r w:rsidR="00316AA9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s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and livestock operations on a periodic basis.</w:t>
            </w:r>
          </w:p>
          <w:p w:rsidR="002E3535" w:rsidRPr="002E3535" w:rsidRDefault="00765F9A" w:rsidP="002E3535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Maintain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and develop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ed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community contacts to generate and develop new business and actively participate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in industry related events, clubs and organizations that promote</w:t>
            </w:r>
            <w:r w:rsidR="00473604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 xml:space="preserve"> agriculture in the Association’s territory.</w:t>
            </w:r>
          </w:p>
          <w:p w:rsidR="002E3535" w:rsidRPr="002E3535" w:rsidRDefault="002E3535" w:rsidP="003D5C50">
            <w:pPr>
              <w:pStyle w:val="SubsectionDate"/>
              <w:spacing w:beforeLines="50" w:before="120"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 w:rsidRPr="002E3535">
              <w:rPr>
                <w:rStyle w:val="SubsectionChar"/>
                <w:rFonts w:ascii="Times New Roman" w:hAnsi="Times New Roman" w:hint="eastAsia"/>
                <w:color w:val="auto"/>
                <w:sz w:val="20"/>
                <w:lang w:eastAsia="ko-KR"/>
              </w:rPr>
              <w:t>AGFIRST FARM CREDIT BANK</w:t>
            </w:r>
            <w:r>
              <w:rPr>
                <w:rStyle w:val="SubsectionChar"/>
                <w:rFonts w:ascii="Times New Roman" w:hAnsi="Times New Roman" w:hint="eastAsia"/>
                <w:color w:val="auto"/>
                <w:sz w:val="20"/>
                <w:lang w:eastAsia="ko-KR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Style w:val="SubsectionChar"/>
                <w:rFonts w:ascii="Times New Roman" w:hAnsi="Times New Roman" w:hint="eastAsia"/>
                <w:b w:val="0"/>
                <w:color w:val="auto"/>
                <w:lang w:eastAsia="ko-KR"/>
              </w:rPr>
              <w:t>(Columbia, SC)</w:t>
            </w:r>
          </w:p>
          <w:p w:rsidR="00C32372" w:rsidRPr="002E3535" w:rsidRDefault="00E63740" w:rsidP="003D5C50">
            <w:pPr>
              <w:pStyle w:val="SubsectionDate"/>
              <w:spacing w:beforeLines="50" w:before="120" w:after="0"/>
              <w:rPr>
                <w:rFonts w:ascii="Times New Roman" w:hAnsi="Times New Roman"/>
                <w:color w:val="auto"/>
                <w:lang w:eastAsia="ko-KR"/>
              </w:rPr>
            </w:pPr>
            <w:r w:rsidRPr="002E3535">
              <w:rPr>
                <w:rStyle w:val="SubsectionChar"/>
                <w:rFonts w:ascii="Times New Roman" w:hAnsi="Times New Roman"/>
                <w:color w:val="auto"/>
              </w:rPr>
              <w:t>Senior Corporate Credit Analyst</w:t>
            </w:r>
            <w:r w:rsidR="00933B90" w:rsidRPr="002E3535">
              <w:rPr>
                <w:rFonts w:ascii="Times New Roman" w:hAnsi="Times New Roman"/>
                <w:color w:val="auto"/>
              </w:rPr>
              <w:t xml:space="preserve"> </w:t>
            </w:r>
            <w:r w:rsidR="00304ABD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                                                                                                        </w:t>
            </w:r>
            <w:r w:rsidR="00473604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</w:t>
            </w:r>
            <w:r w:rsidR="00933B90" w:rsidRPr="002E3535">
              <w:rPr>
                <w:rFonts w:ascii="Times New Roman" w:hAnsi="Times New Roman"/>
                <w:color w:val="auto"/>
              </w:rPr>
              <w:t>(</w:t>
            </w:r>
            <w:r w:rsidR="00473604">
              <w:rPr>
                <w:rFonts w:ascii="Times New Roman" w:hAnsi="Times New Roman"/>
                <w:color w:val="auto"/>
              </w:rPr>
              <w:t>04/</w:t>
            </w:r>
            <w:r w:rsidRPr="002E3535">
              <w:rPr>
                <w:rFonts w:ascii="Times New Roman" w:hAnsi="Times New Roman"/>
                <w:color w:val="auto"/>
              </w:rPr>
              <w:t xml:space="preserve">2009 </w:t>
            </w:r>
            <w:r w:rsidR="003773F4" w:rsidRPr="002E3535">
              <w:rPr>
                <w:rFonts w:ascii="Times New Roman" w:hAnsi="Times New Roman"/>
                <w:color w:val="auto"/>
              </w:rPr>
              <w:t>–</w:t>
            </w:r>
            <w:r w:rsidR="00473604">
              <w:rPr>
                <w:rFonts w:ascii="Times New Roman" w:hAnsi="Times New Roman"/>
                <w:color w:val="auto"/>
              </w:rPr>
              <w:t>08/</w:t>
            </w:r>
            <w:r w:rsidRPr="002E3535">
              <w:rPr>
                <w:rFonts w:ascii="Times New Roman" w:hAnsi="Times New Roman"/>
                <w:color w:val="auto"/>
              </w:rPr>
              <w:t xml:space="preserve"> </w:t>
            </w:r>
            <w:r w:rsidR="003773F4" w:rsidRPr="002E3535">
              <w:rPr>
                <w:rFonts w:ascii="Times New Roman" w:hAnsi="Times New Roman"/>
                <w:color w:val="auto"/>
                <w:lang w:eastAsia="ko-KR"/>
              </w:rPr>
              <w:t>2010</w:t>
            </w:r>
            <w:r w:rsidR="00933B90" w:rsidRPr="002E3535">
              <w:rPr>
                <w:rFonts w:ascii="Times New Roman" w:hAnsi="Times New Roman"/>
                <w:color w:val="auto"/>
              </w:rPr>
              <w:t>)</w:t>
            </w:r>
          </w:p>
          <w:p w:rsidR="006946B6" w:rsidRPr="002E3535" w:rsidRDefault="006946B6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Analy</w:t>
            </w:r>
            <w:r w:rsidR="000E1628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ze</w:t>
            </w:r>
            <w:r w:rsidR="00BA5EDB">
              <w:rPr>
                <w:rFonts w:ascii="Times New Roman" w:hAnsi="Times New Roman"/>
                <w:b w:val="0"/>
                <w:color w:val="auto"/>
                <w:sz w:val="18"/>
                <w:lang w:eastAsia="ko-KR"/>
              </w:rPr>
              <w:t>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loan actions originated by District Associations that require prior approval</w:t>
            </w:r>
            <w:r w:rsidR="000E1628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s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. The analysis process includes qualitative (borrower, industry, transaction metrics, etc.) and quantitative (historical financial statements, projections, sensitivity scenarios, etc.) analyses of transactions.</w:t>
            </w:r>
          </w:p>
          <w:p w:rsidR="006946B6" w:rsidRPr="002E3535" w:rsidRDefault="006946B6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Assist</w:t>
            </w:r>
            <w:r w:rsidR="00BA5EDB">
              <w:rPr>
                <w:rFonts w:ascii="Times New Roman" w:hAnsi="Times New Roman"/>
                <w:b w:val="0"/>
                <w:color w:val="auto"/>
                <w:sz w:val="18"/>
              </w:rPr>
              <w:t>ed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Relationship Managers and Capital Markets Officers with credit administration of the loan portfolio (periodic credit reviews, covenant compliance monitoring, etc.).</w:t>
            </w:r>
          </w:p>
          <w:p w:rsidR="006946B6" w:rsidRPr="002E3535" w:rsidRDefault="006946B6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Perform</w:t>
            </w:r>
            <w:r w:rsidR="00BA5EDB">
              <w:rPr>
                <w:rFonts w:ascii="Times New Roman" w:hAnsi="Times New Roman"/>
                <w:b w:val="0"/>
                <w:color w:val="auto"/>
                <w:sz w:val="18"/>
              </w:rPr>
              <w:t>ed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various duties related</w:t>
            </w:r>
            <w:r w:rsidR="000E1628">
              <w:rPr>
                <w:rFonts w:ascii="Times New Roman" w:hAnsi="Times New Roman"/>
                <w:b w:val="0"/>
                <w:color w:val="auto"/>
                <w:sz w:val="18"/>
              </w:rPr>
              <w:t xml:space="preserve"> to monitoring risk on Bank </w:t>
            </w:r>
            <w:r w:rsidR="000E1628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I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nvestments.</w:t>
            </w:r>
          </w:p>
          <w:p w:rsidR="006946B6" w:rsidRPr="002E3535" w:rsidRDefault="006946B6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Provide</w:t>
            </w:r>
            <w:r w:rsidR="00BA5EDB">
              <w:rPr>
                <w:rFonts w:ascii="Times New Roman" w:hAnsi="Times New Roman"/>
                <w:b w:val="0"/>
                <w:color w:val="auto"/>
                <w:sz w:val="18"/>
              </w:rPr>
              <w:t>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support to the Lending staff and the Loan Origination and Servicing Coordinator with various aspects of closing new loan 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lastRenderedPageBreak/>
              <w:t>participation/syndication transactions and servicing actions on existing portfolio loans (processing of waivers, amendments and other actions).</w:t>
            </w:r>
          </w:p>
          <w:p w:rsidR="006946B6" w:rsidRPr="002E3535" w:rsidRDefault="00BA5EDB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</w:rPr>
              <w:t>Participated in borrower visits, attending bank m</w:t>
            </w:r>
            <w:r w:rsidR="006946B6" w:rsidRPr="002E3535">
              <w:rPr>
                <w:rFonts w:ascii="Times New Roman" w:hAnsi="Times New Roman"/>
                <w:b w:val="0"/>
                <w:color w:val="auto"/>
                <w:sz w:val="18"/>
              </w:rPr>
              <w:t>eeting</w:t>
            </w:r>
            <w:r w:rsidR="000E1628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s</w:t>
            </w:r>
            <w:r w:rsidR="006946B6"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, and annual </w:t>
            </w:r>
            <w:r>
              <w:rPr>
                <w:rFonts w:ascii="Times New Roman" w:hAnsi="Times New Roman"/>
                <w:b w:val="0"/>
                <w:color w:val="auto"/>
                <w:sz w:val="18"/>
              </w:rPr>
              <w:t>b</w:t>
            </w:r>
            <w:r w:rsidR="006946B6"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oard </w:t>
            </w:r>
            <w:r>
              <w:rPr>
                <w:rFonts w:ascii="Times New Roman" w:hAnsi="Times New Roman"/>
                <w:b w:val="0"/>
                <w:color w:val="auto"/>
                <w:sz w:val="18"/>
              </w:rPr>
              <w:t>m</w:t>
            </w:r>
            <w:r w:rsidR="006946B6" w:rsidRPr="002E3535">
              <w:rPr>
                <w:rFonts w:ascii="Times New Roman" w:hAnsi="Times New Roman"/>
                <w:b w:val="0"/>
                <w:color w:val="auto"/>
                <w:sz w:val="18"/>
              </w:rPr>
              <w:t>eeting</w:t>
            </w:r>
            <w:r w:rsidR="000E1628">
              <w:rPr>
                <w:rFonts w:ascii="Times New Roman" w:hAnsi="Times New Roman" w:hint="eastAsia"/>
                <w:b w:val="0"/>
                <w:color w:val="auto"/>
                <w:sz w:val="18"/>
                <w:lang w:eastAsia="ko-KR"/>
              </w:rPr>
              <w:t>s</w:t>
            </w:r>
            <w:r w:rsidR="006946B6"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o</w:t>
            </w:r>
            <w:r>
              <w:rPr>
                <w:rFonts w:ascii="Times New Roman" w:hAnsi="Times New Roman"/>
                <w:b w:val="0"/>
                <w:color w:val="auto"/>
                <w:sz w:val="18"/>
              </w:rPr>
              <w:t>n existing and proposed b</w:t>
            </w:r>
            <w:r w:rsidR="006946B6"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orrowers. </w:t>
            </w:r>
          </w:p>
          <w:p w:rsidR="00304ABD" w:rsidRPr="00304ABD" w:rsidRDefault="00304ABD" w:rsidP="003D5C50">
            <w:pPr>
              <w:pStyle w:val="SubsectionDate"/>
              <w:spacing w:beforeLines="50" w:before="120"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 w:rsidRPr="00304ABD">
              <w:rPr>
                <w:rStyle w:val="SubsectionChar"/>
                <w:rFonts w:ascii="Times New Roman" w:hAnsi="Times New Roman" w:hint="eastAsia"/>
                <w:color w:val="auto"/>
                <w:sz w:val="20"/>
                <w:lang w:eastAsia="ko-KR"/>
              </w:rPr>
              <w:t>HAVEN TRUST BANK</w:t>
            </w:r>
            <w:r>
              <w:rPr>
                <w:rStyle w:val="SubsectionChar"/>
                <w:rFonts w:ascii="Times New Roman" w:hAnsi="Times New Roman" w:hint="eastAsia"/>
                <w:b w:val="0"/>
                <w:color w:val="auto"/>
                <w:lang w:eastAsia="ko-KR"/>
              </w:rPr>
              <w:t xml:space="preserve">                                                                                                                                                                           (Duluth, GA)</w:t>
            </w:r>
          </w:p>
          <w:p w:rsidR="00A86B5A" w:rsidRPr="002E3535" w:rsidRDefault="00A86B5A" w:rsidP="003D5C50">
            <w:pPr>
              <w:pStyle w:val="SubsectionDate"/>
              <w:spacing w:beforeLines="50" w:before="120" w:after="0"/>
              <w:rPr>
                <w:rFonts w:ascii="Times New Roman" w:hAnsi="Times New Roman"/>
                <w:color w:val="auto"/>
                <w:lang w:eastAsia="ko-KR"/>
              </w:rPr>
            </w:pPr>
            <w:r w:rsidRPr="002E3535">
              <w:rPr>
                <w:rStyle w:val="SubsectionChar"/>
                <w:rFonts w:ascii="Times New Roman" w:hAnsi="Times New Roman"/>
                <w:color w:val="auto"/>
              </w:rPr>
              <w:t>Senior Commercial Underwriter</w:t>
            </w:r>
            <w:r w:rsidRPr="002E3535">
              <w:rPr>
                <w:rFonts w:ascii="Times New Roman" w:hAnsi="Times New Roman"/>
                <w:color w:val="auto"/>
              </w:rPr>
              <w:t xml:space="preserve"> </w:t>
            </w:r>
            <w:r w:rsidR="00304ABD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                                                                                                         </w:t>
            </w:r>
            <w:r w:rsidR="00BA5EDB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</w:t>
            </w:r>
            <w:r w:rsidR="00BA5EDB">
              <w:rPr>
                <w:rFonts w:ascii="Times New Roman" w:hAnsi="Times New Roman"/>
                <w:color w:val="auto"/>
                <w:lang w:eastAsia="ko-KR"/>
              </w:rPr>
              <w:t xml:space="preserve"> </w:t>
            </w:r>
            <w:r w:rsidRPr="002E3535">
              <w:rPr>
                <w:rFonts w:ascii="Times New Roman" w:hAnsi="Times New Roman"/>
                <w:color w:val="auto"/>
              </w:rPr>
              <w:t>(</w:t>
            </w:r>
            <w:r w:rsidR="00BA5EDB">
              <w:rPr>
                <w:rFonts w:ascii="Times New Roman" w:hAnsi="Times New Roman"/>
                <w:color w:val="auto"/>
              </w:rPr>
              <w:t>03/</w:t>
            </w:r>
            <w:r w:rsidRPr="002E3535">
              <w:rPr>
                <w:rFonts w:ascii="Times New Roman" w:hAnsi="Times New Roman"/>
                <w:color w:val="auto"/>
              </w:rPr>
              <w:t>200</w:t>
            </w:r>
            <w:r w:rsidR="00DF3AF1" w:rsidRPr="002E3535">
              <w:rPr>
                <w:rFonts w:ascii="Times New Roman" w:hAnsi="Times New Roman"/>
                <w:color w:val="auto"/>
              </w:rPr>
              <w:t>8</w:t>
            </w:r>
            <w:r w:rsidRPr="002E3535">
              <w:rPr>
                <w:rFonts w:ascii="Times New Roman" w:hAnsi="Times New Roman"/>
                <w:color w:val="auto"/>
              </w:rPr>
              <w:t xml:space="preserve"> </w:t>
            </w:r>
            <w:r w:rsidR="00A2482A" w:rsidRPr="002E3535">
              <w:rPr>
                <w:rFonts w:ascii="Times New Roman" w:hAnsi="Times New Roman"/>
                <w:color w:val="auto"/>
              </w:rPr>
              <w:t>–</w:t>
            </w:r>
            <w:r w:rsidRPr="002E3535">
              <w:rPr>
                <w:rFonts w:ascii="Times New Roman" w:hAnsi="Times New Roman"/>
                <w:color w:val="auto"/>
              </w:rPr>
              <w:t xml:space="preserve"> </w:t>
            </w:r>
            <w:r w:rsidR="00BA5EDB">
              <w:rPr>
                <w:rFonts w:ascii="Times New Roman" w:hAnsi="Times New Roman"/>
                <w:color w:val="auto"/>
              </w:rPr>
              <w:t>04/</w:t>
            </w:r>
            <w:r w:rsidR="00A2482A" w:rsidRPr="002E3535">
              <w:rPr>
                <w:rFonts w:ascii="Times New Roman" w:hAnsi="Times New Roman"/>
                <w:color w:val="auto"/>
              </w:rPr>
              <w:t>200</w:t>
            </w:r>
            <w:r w:rsidR="00D054BC" w:rsidRPr="002E3535">
              <w:rPr>
                <w:rFonts w:ascii="Times New Roman" w:hAnsi="Times New Roman"/>
                <w:color w:val="auto"/>
                <w:lang w:eastAsia="ko-KR"/>
              </w:rPr>
              <w:t>9</w:t>
            </w:r>
            <w:r w:rsidRPr="002E3535">
              <w:rPr>
                <w:rFonts w:ascii="Times New Roman" w:hAnsi="Times New Roman"/>
                <w:color w:val="auto"/>
              </w:rPr>
              <w:t>)</w:t>
            </w:r>
          </w:p>
          <w:p w:rsidR="00A2482A" w:rsidRPr="002E3535" w:rsidRDefault="00BA5EDB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</w:rPr>
              <w:t>Underwro</w:t>
            </w:r>
            <w:r w:rsidR="00A2482A" w:rsidRPr="002E3535">
              <w:rPr>
                <w:rFonts w:ascii="Times New Roman" w:hAnsi="Times New Roman"/>
                <w:b w:val="0"/>
                <w:color w:val="auto"/>
                <w:sz w:val="18"/>
              </w:rPr>
              <w:t>te and analyze</w:t>
            </w:r>
            <w:r>
              <w:rPr>
                <w:rFonts w:ascii="Times New Roman" w:hAnsi="Times New Roman"/>
                <w:b w:val="0"/>
                <w:color w:val="auto"/>
                <w:sz w:val="18"/>
              </w:rPr>
              <w:t>d</w:t>
            </w:r>
            <w:r w:rsidR="00A2482A"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on new SBA (Express, 7a, and 504) loan requests (lines of credit/term loans) for commercial real estates, construction, and small businesses in the amou</w:t>
            </w:r>
            <w:r w:rsidR="00A65CDD">
              <w:rPr>
                <w:rFonts w:ascii="Times New Roman" w:hAnsi="Times New Roman"/>
                <w:b w:val="0"/>
                <w:color w:val="auto"/>
                <w:sz w:val="18"/>
              </w:rPr>
              <w:t>nts ranging from $10K – $5.0MM with loan authority limit of $500K.</w:t>
            </w:r>
          </w:p>
          <w:p w:rsidR="00DF3AF1" w:rsidRPr="002E3535" w:rsidRDefault="00DF3AF1" w:rsidP="00947976">
            <w:pPr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color w:val="auto"/>
                <w:sz w:val="18"/>
              </w:rPr>
              <w:t>Negotiate</w:t>
            </w:r>
            <w:r w:rsidR="00BA5EDB">
              <w:rPr>
                <w:rFonts w:ascii="Times New Roman" w:hAnsi="Times New Roman"/>
                <w:color w:val="auto"/>
                <w:sz w:val="18"/>
              </w:rPr>
              <w:t>d</w:t>
            </w:r>
            <w:r w:rsidRPr="002E3535">
              <w:rPr>
                <w:rFonts w:ascii="Times New Roman" w:hAnsi="Times New Roman"/>
                <w:color w:val="auto"/>
                <w:sz w:val="18"/>
              </w:rPr>
              <w:t xml:space="preserve"> terms and amounts on new requests with the Business Development Officer. Conduct annual reviews on existing accounts through extensive credit analysis and banking relationship. </w:t>
            </w:r>
          </w:p>
          <w:p w:rsidR="00DF3AF1" w:rsidRPr="002E3535" w:rsidRDefault="00BA5EDB" w:rsidP="00947976">
            <w:pPr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color w:val="auto"/>
                <w:sz w:val="18"/>
              </w:rPr>
            </w:pPr>
            <w:r>
              <w:rPr>
                <w:rFonts w:ascii="Times New Roman" w:hAnsi="Times New Roman"/>
                <w:color w:val="auto"/>
                <w:sz w:val="18"/>
              </w:rPr>
              <w:t>Oversaw</w:t>
            </w:r>
            <w:r w:rsidR="00DF3AF1" w:rsidRPr="002E3535">
              <w:rPr>
                <w:rFonts w:ascii="Times New Roman" w:hAnsi="Times New Roman"/>
                <w:color w:val="auto"/>
                <w:sz w:val="18"/>
              </w:rPr>
              <w:t xml:space="preserve"> 2 credit </w:t>
            </w:r>
            <w:proofErr w:type="gramStart"/>
            <w:r w:rsidR="00DF3AF1" w:rsidRPr="002E3535">
              <w:rPr>
                <w:rFonts w:ascii="Times New Roman" w:hAnsi="Times New Roman"/>
                <w:color w:val="auto"/>
                <w:sz w:val="18"/>
              </w:rPr>
              <w:t>analyst</w:t>
            </w:r>
            <w:proofErr w:type="gramEnd"/>
            <w:r w:rsidR="00DF3AF1" w:rsidRPr="002E3535">
              <w:rPr>
                <w:rFonts w:ascii="Times New Roman" w:hAnsi="Times New Roman"/>
                <w:color w:val="auto"/>
                <w:sz w:val="18"/>
              </w:rPr>
              <w:t xml:space="preserve"> in their daily activities on annual reviews and financial analysis.</w:t>
            </w:r>
          </w:p>
          <w:p w:rsidR="006A40B3" w:rsidRDefault="006A40B3" w:rsidP="003D5C50">
            <w:pPr>
              <w:pStyle w:val="SubsectionDate"/>
              <w:spacing w:beforeLines="50" w:before="120" w:after="0"/>
              <w:rPr>
                <w:rStyle w:val="SubsectionChar"/>
                <w:rFonts w:ascii="Times New Roman" w:hAnsi="Times New Roman"/>
                <w:color w:val="auto"/>
                <w:sz w:val="20"/>
                <w:lang w:eastAsia="ko-KR"/>
              </w:rPr>
            </w:pPr>
          </w:p>
          <w:p w:rsidR="00304ABD" w:rsidRPr="00304ABD" w:rsidRDefault="00304ABD" w:rsidP="003D5C50">
            <w:pPr>
              <w:pStyle w:val="SubsectionDate"/>
              <w:spacing w:beforeLines="50" w:before="120"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 w:rsidRPr="00304ABD">
              <w:rPr>
                <w:rStyle w:val="SubsectionChar"/>
                <w:rFonts w:ascii="Times New Roman" w:hAnsi="Times New Roman" w:hint="eastAsia"/>
                <w:color w:val="auto"/>
                <w:sz w:val="20"/>
                <w:lang w:eastAsia="ko-KR"/>
              </w:rPr>
              <w:t>REGIONS BANK</w:t>
            </w:r>
            <w:r>
              <w:rPr>
                <w:rStyle w:val="SubsectionChar"/>
                <w:rFonts w:ascii="Times New Roman" w:hAnsi="Times New Roman" w:hint="eastAsia"/>
                <w:color w:val="auto"/>
                <w:sz w:val="20"/>
                <w:lang w:eastAsia="ko-KR"/>
              </w:rPr>
              <w:t xml:space="preserve">                                                                                                                                                                 </w:t>
            </w:r>
            <w:r>
              <w:rPr>
                <w:rStyle w:val="SubsectionChar"/>
                <w:rFonts w:ascii="Times New Roman" w:hAnsi="Times New Roman" w:hint="eastAsia"/>
                <w:b w:val="0"/>
                <w:color w:val="auto"/>
                <w:lang w:eastAsia="ko-KR"/>
              </w:rPr>
              <w:t>(Nashville, TN)</w:t>
            </w:r>
          </w:p>
          <w:p w:rsidR="00DF3AF1" w:rsidRPr="002E3535" w:rsidRDefault="00DF3AF1" w:rsidP="003D5C50">
            <w:pPr>
              <w:pStyle w:val="SubsectionDate"/>
              <w:spacing w:beforeLines="50" w:before="120" w:after="0"/>
              <w:rPr>
                <w:rFonts w:ascii="Times New Roman" w:hAnsi="Times New Roman"/>
                <w:color w:val="auto"/>
                <w:lang w:eastAsia="ko-KR"/>
              </w:rPr>
            </w:pPr>
            <w:r w:rsidRPr="002E3535">
              <w:rPr>
                <w:rStyle w:val="SubsectionChar"/>
                <w:rFonts w:ascii="Times New Roman" w:hAnsi="Times New Roman"/>
                <w:color w:val="auto"/>
              </w:rPr>
              <w:t>Senior Commercial Underwriter</w:t>
            </w:r>
            <w:r w:rsidRPr="002E3535">
              <w:rPr>
                <w:rFonts w:ascii="Times New Roman" w:hAnsi="Times New Roman"/>
                <w:color w:val="auto"/>
              </w:rPr>
              <w:t xml:space="preserve"> </w:t>
            </w:r>
            <w:r w:rsidR="00304ABD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                                                                                                         </w:t>
            </w:r>
            <w:r w:rsidR="00774A8D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</w:t>
            </w:r>
            <w:r w:rsidRPr="002E3535">
              <w:rPr>
                <w:rFonts w:ascii="Times New Roman" w:hAnsi="Times New Roman"/>
                <w:color w:val="auto"/>
              </w:rPr>
              <w:t>(</w:t>
            </w:r>
            <w:r w:rsidR="00774A8D">
              <w:rPr>
                <w:rFonts w:ascii="Times New Roman" w:hAnsi="Times New Roman"/>
                <w:color w:val="auto"/>
              </w:rPr>
              <w:t>06/</w:t>
            </w:r>
            <w:r w:rsidRPr="002E3535">
              <w:rPr>
                <w:rFonts w:ascii="Times New Roman" w:hAnsi="Times New Roman"/>
                <w:color w:val="auto"/>
              </w:rPr>
              <w:t>200</w:t>
            </w:r>
            <w:r w:rsidR="00143E0A" w:rsidRPr="002E3535">
              <w:rPr>
                <w:rFonts w:ascii="Times New Roman" w:hAnsi="Times New Roman"/>
                <w:color w:val="auto"/>
              </w:rPr>
              <w:t>4</w:t>
            </w:r>
            <w:r w:rsidRPr="002E3535">
              <w:rPr>
                <w:rFonts w:ascii="Times New Roman" w:hAnsi="Times New Roman"/>
                <w:color w:val="auto"/>
              </w:rPr>
              <w:t xml:space="preserve"> – </w:t>
            </w:r>
            <w:r w:rsidR="00774A8D">
              <w:rPr>
                <w:rFonts w:ascii="Times New Roman" w:hAnsi="Times New Roman"/>
                <w:color w:val="auto"/>
              </w:rPr>
              <w:t>03/</w:t>
            </w:r>
            <w:r w:rsidRPr="002E3535">
              <w:rPr>
                <w:rFonts w:ascii="Times New Roman" w:hAnsi="Times New Roman"/>
                <w:color w:val="auto"/>
              </w:rPr>
              <w:t>2008)</w:t>
            </w:r>
          </w:p>
          <w:p w:rsidR="00143E0A" w:rsidRPr="002E3535" w:rsidRDefault="00143E0A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Underwr</w:t>
            </w:r>
            <w:r w:rsidR="00774A8D">
              <w:rPr>
                <w:rFonts w:ascii="Times New Roman" w:hAnsi="Times New Roman"/>
                <w:b w:val="0"/>
                <w:color w:val="auto"/>
                <w:sz w:val="18"/>
              </w:rPr>
              <w:t>o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te, analyze and approve for loan requests on Commercial Real Estates, C&amp;I, Agriculture, small business lines of credit, term loans, leases, letters of credit from $1.0MM – $5.0MM, and SBA (Express, 7a, a</w:t>
            </w:r>
            <w:r w:rsidR="00A65CDD">
              <w:rPr>
                <w:rFonts w:ascii="Times New Roman" w:hAnsi="Times New Roman"/>
                <w:b w:val="0"/>
                <w:color w:val="auto"/>
                <w:sz w:val="18"/>
              </w:rPr>
              <w:t>nd 504) in Metro/Middle markets with loan authority  limit of $1.0MM</w:t>
            </w:r>
          </w:p>
          <w:p w:rsidR="00143E0A" w:rsidRPr="002E3535" w:rsidRDefault="00143E0A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Negotiate</w:t>
            </w:r>
            <w:r w:rsidR="00774A8D">
              <w:rPr>
                <w:rFonts w:ascii="Times New Roman" w:hAnsi="Times New Roman"/>
                <w:b w:val="0"/>
                <w:color w:val="auto"/>
                <w:sz w:val="18"/>
              </w:rPr>
              <w:t>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terms and amounts on new requests with the Relationship Manager. Prepare annual reviews on existing accounts through extensive credit analysis and banking relationship.</w:t>
            </w:r>
          </w:p>
          <w:p w:rsidR="00143E0A" w:rsidRPr="002E3535" w:rsidRDefault="00774A8D" w:rsidP="00947976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>
              <w:rPr>
                <w:rFonts w:ascii="Times New Roman" w:hAnsi="Times New Roman"/>
                <w:b w:val="0"/>
                <w:color w:val="auto"/>
                <w:sz w:val="18"/>
              </w:rPr>
              <w:t>Oversaw</w:t>
            </w:r>
            <w:r w:rsidR="00143E0A"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a team of 3 analysts and 2 junior underwriters through reviewing credit worksheet and proposals on a day to day basis.</w:t>
            </w:r>
          </w:p>
          <w:p w:rsidR="00B66163" w:rsidRDefault="00143E0A" w:rsidP="00947976">
            <w:pPr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color w:val="auto"/>
                <w:sz w:val="18"/>
              </w:rPr>
              <w:t>Assist</w:t>
            </w:r>
            <w:r w:rsidR="00774A8D">
              <w:rPr>
                <w:rFonts w:ascii="Times New Roman" w:hAnsi="Times New Roman"/>
                <w:color w:val="auto"/>
                <w:sz w:val="18"/>
              </w:rPr>
              <w:t>ed</w:t>
            </w:r>
            <w:r w:rsidRPr="002E3535">
              <w:rPr>
                <w:rFonts w:ascii="Times New Roman" w:hAnsi="Times New Roman"/>
                <w:color w:val="auto"/>
                <w:sz w:val="18"/>
              </w:rPr>
              <w:t xml:space="preserve"> RM's in negotiating and structuring new deals for potential clients by meeting them personally and cross-selling other bank products to the customers. </w:t>
            </w:r>
          </w:p>
          <w:p w:rsidR="00DF3AF1" w:rsidRPr="002E3535" w:rsidRDefault="00143E0A" w:rsidP="00947976">
            <w:pPr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color w:val="auto"/>
                <w:sz w:val="18"/>
              </w:rPr>
              <w:t>Assist</w:t>
            </w:r>
            <w:r w:rsidR="00774A8D">
              <w:rPr>
                <w:rFonts w:ascii="Times New Roman" w:hAnsi="Times New Roman"/>
                <w:color w:val="auto"/>
                <w:sz w:val="18"/>
              </w:rPr>
              <w:t>ed</w:t>
            </w:r>
            <w:r w:rsidRPr="002E3535">
              <w:rPr>
                <w:rFonts w:ascii="Times New Roman" w:hAnsi="Times New Roman"/>
                <w:color w:val="auto"/>
                <w:sz w:val="18"/>
              </w:rPr>
              <w:t xml:space="preserve"> existing clients as well as new clients on behalf of the RM's in all questions regarding the loan requests as well as other bank services.</w:t>
            </w:r>
          </w:p>
          <w:p w:rsidR="00304ABD" w:rsidRPr="00304ABD" w:rsidRDefault="00304ABD" w:rsidP="003D5C50">
            <w:pPr>
              <w:pStyle w:val="SubsectionDate"/>
              <w:spacing w:beforeLines="50" w:before="120" w:after="0"/>
              <w:rPr>
                <w:rStyle w:val="SubsectionChar"/>
                <w:rFonts w:ascii="Times New Roman" w:hAnsi="Times New Roman"/>
                <w:b w:val="0"/>
                <w:color w:val="auto"/>
                <w:lang w:eastAsia="ko-KR"/>
              </w:rPr>
            </w:pPr>
            <w:r w:rsidRPr="00304ABD">
              <w:rPr>
                <w:rStyle w:val="SubsectionChar"/>
                <w:rFonts w:ascii="Times New Roman" w:hAnsi="Times New Roman" w:hint="eastAsia"/>
                <w:color w:val="auto"/>
                <w:sz w:val="20"/>
                <w:lang w:eastAsia="ko-KR"/>
              </w:rPr>
              <w:t>ALLIED IRISH BANK</w:t>
            </w:r>
            <w:r w:rsidRPr="00304ABD">
              <w:rPr>
                <w:rStyle w:val="SubsectionChar"/>
                <w:rFonts w:ascii="Times New Roman" w:hAnsi="Times New Roman" w:hint="eastAsia"/>
                <w:b w:val="0"/>
                <w:color w:val="auto"/>
                <w:sz w:val="20"/>
                <w:lang w:eastAsia="ko-KR"/>
              </w:rPr>
              <w:t xml:space="preserve">           </w:t>
            </w:r>
            <w:r>
              <w:rPr>
                <w:rStyle w:val="SubsectionChar"/>
                <w:rFonts w:ascii="Times New Roman" w:hAnsi="Times New Roman" w:hint="eastAsia"/>
                <w:b w:val="0"/>
                <w:color w:val="auto"/>
                <w:sz w:val="20"/>
                <w:lang w:eastAsia="ko-KR"/>
              </w:rPr>
              <w:t xml:space="preserve"> </w:t>
            </w:r>
            <w:r w:rsidRPr="00304ABD">
              <w:rPr>
                <w:rStyle w:val="SubsectionChar"/>
                <w:rFonts w:ascii="Times New Roman" w:hAnsi="Times New Roman" w:hint="eastAsia"/>
                <w:b w:val="0"/>
                <w:color w:val="auto"/>
                <w:sz w:val="20"/>
                <w:lang w:eastAsia="ko-KR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Style w:val="SubsectionChar"/>
                <w:rFonts w:ascii="Times New Roman" w:hAnsi="Times New Roman" w:hint="eastAsia"/>
                <w:b w:val="0"/>
                <w:color w:val="auto"/>
                <w:lang w:eastAsia="ko-KR"/>
              </w:rPr>
              <w:t>(Atlanta, GA)</w:t>
            </w:r>
          </w:p>
          <w:p w:rsidR="00143E0A" w:rsidRPr="002E3535" w:rsidRDefault="00143E0A" w:rsidP="003D5C50">
            <w:pPr>
              <w:pStyle w:val="SubsectionDate"/>
              <w:spacing w:beforeLines="50" w:before="120" w:after="0"/>
              <w:rPr>
                <w:rFonts w:ascii="Times New Roman" w:hAnsi="Times New Roman"/>
                <w:color w:val="auto"/>
                <w:lang w:eastAsia="ko-KR"/>
              </w:rPr>
            </w:pPr>
            <w:r w:rsidRPr="002E3535">
              <w:rPr>
                <w:rStyle w:val="SubsectionChar"/>
                <w:rFonts w:ascii="Times New Roman" w:hAnsi="Times New Roman"/>
                <w:color w:val="auto"/>
              </w:rPr>
              <w:t>Credit Analyst</w:t>
            </w:r>
            <w:r w:rsidR="00D054BC" w:rsidRPr="002E3535">
              <w:rPr>
                <w:rFonts w:ascii="Times New Roman" w:hAnsi="Times New Roman"/>
                <w:color w:val="auto"/>
              </w:rPr>
              <w:t xml:space="preserve"> </w:t>
            </w:r>
            <w:r w:rsidR="00304ABD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                                                                                                                                       </w:t>
            </w:r>
            <w:r w:rsidR="00774A8D"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</w:t>
            </w:r>
            <w:r w:rsidR="00D054BC" w:rsidRPr="002E3535">
              <w:rPr>
                <w:rFonts w:ascii="Times New Roman" w:hAnsi="Times New Roman"/>
                <w:color w:val="auto"/>
              </w:rPr>
              <w:t>(</w:t>
            </w:r>
            <w:r w:rsidR="00774A8D">
              <w:rPr>
                <w:rFonts w:ascii="Times New Roman" w:hAnsi="Times New Roman"/>
                <w:color w:val="auto"/>
              </w:rPr>
              <w:t>03/</w:t>
            </w:r>
            <w:r w:rsidRPr="002E3535">
              <w:rPr>
                <w:rFonts w:ascii="Times New Roman" w:hAnsi="Times New Roman"/>
                <w:color w:val="auto"/>
              </w:rPr>
              <w:t>200</w:t>
            </w:r>
            <w:r w:rsidR="00D054BC" w:rsidRPr="002E3535">
              <w:rPr>
                <w:rFonts w:ascii="Times New Roman" w:hAnsi="Times New Roman"/>
                <w:color w:val="auto"/>
              </w:rPr>
              <w:t xml:space="preserve">1 – </w:t>
            </w:r>
            <w:r w:rsidR="00774A8D">
              <w:rPr>
                <w:rFonts w:ascii="Times New Roman" w:hAnsi="Times New Roman"/>
                <w:color w:val="auto"/>
              </w:rPr>
              <w:t>06/</w:t>
            </w:r>
            <w:r w:rsidRPr="002E3535">
              <w:rPr>
                <w:rFonts w:ascii="Times New Roman" w:hAnsi="Times New Roman"/>
                <w:color w:val="auto"/>
              </w:rPr>
              <w:t>200</w:t>
            </w:r>
            <w:r w:rsidR="00D054BC" w:rsidRPr="002E3535">
              <w:rPr>
                <w:rFonts w:ascii="Times New Roman" w:hAnsi="Times New Roman"/>
                <w:color w:val="auto"/>
                <w:lang w:eastAsia="ko-KR"/>
              </w:rPr>
              <w:t>4</w:t>
            </w:r>
            <w:r w:rsidRPr="002E3535">
              <w:rPr>
                <w:rFonts w:ascii="Times New Roman" w:hAnsi="Times New Roman"/>
                <w:color w:val="auto"/>
              </w:rPr>
              <w:t>)</w:t>
            </w:r>
          </w:p>
          <w:p w:rsidR="00143E0A" w:rsidRPr="002E3535" w:rsidRDefault="00143E0A" w:rsidP="00A57AE2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Analyze</w:t>
            </w:r>
            <w:r w:rsidR="00774A8D">
              <w:rPr>
                <w:rFonts w:ascii="Times New Roman" w:hAnsi="Times New Roman"/>
                <w:b w:val="0"/>
                <w:color w:val="auto"/>
                <w:sz w:val="18"/>
              </w:rPr>
              <w:t>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, prepare, and present loan proposals for non-profit middle/capital market clients to the credit committee.</w:t>
            </w:r>
          </w:p>
          <w:p w:rsidR="00143E0A" w:rsidRPr="002E3535" w:rsidRDefault="00143E0A" w:rsidP="00A57AE2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Ensure</w:t>
            </w:r>
            <w:r w:rsidR="00774A8D">
              <w:rPr>
                <w:rFonts w:ascii="Times New Roman" w:hAnsi="Times New Roman"/>
                <w:b w:val="0"/>
                <w:color w:val="auto"/>
                <w:sz w:val="18"/>
              </w:rPr>
              <w:t>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covenants are in compliance and that all payments and security documents are current.</w:t>
            </w:r>
          </w:p>
          <w:p w:rsidR="00143E0A" w:rsidRPr="002E3535" w:rsidRDefault="00143E0A" w:rsidP="00A57AE2">
            <w:pPr>
              <w:pStyle w:val="Section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18"/>
              </w:rPr>
            </w:pP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>Monitor</w:t>
            </w:r>
            <w:r w:rsidR="00774A8D">
              <w:rPr>
                <w:rFonts w:ascii="Times New Roman" w:hAnsi="Times New Roman"/>
                <w:b w:val="0"/>
                <w:color w:val="auto"/>
                <w:sz w:val="18"/>
              </w:rPr>
              <w:t>ed</w:t>
            </w:r>
            <w:r w:rsidRPr="002E3535">
              <w:rPr>
                <w:rFonts w:ascii="Times New Roman" w:hAnsi="Times New Roman"/>
                <w:b w:val="0"/>
                <w:color w:val="auto"/>
                <w:sz w:val="18"/>
              </w:rPr>
              <w:t xml:space="preserve"> existing portfolio to obtain current financial information to enhance knowledge of all accounts.</w:t>
            </w:r>
          </w:p>
          <w:p w:rsidR="00304ABD" w:rsidRDefault="00304ABD">
            <w:pPr>
              <w:pStyle w:val="Section"/>
              <w:rPr>
                <w:rFonts w:ascii="Times New Roman" w:hAnsi="Times New Roman"/>
                <w:color w:val="auto"/>
                <w:sz w:val="22"/>
                <w:lang w:eastAsia="ko-KR"/>
              </w:rPr>
            </w:pPr>
          </w:p>
          <w:p w:rsidR="00C32372" w:rsidRPr="002E3535" w:rsidRDefault="00675CD5">
            <w:pPr>
              <w:pStyle w:val="Section"/>
              <w:rPr>
                <w:rFonts w:ascii="Times New Roman" w:hAnsi="Times New Roman"/>
                <w:color w:val="auto"/>
                <w:sz w:val="22"/>
              </w:rPr>
            </w:pPr>
            <w:r w:rsidRPr="002E3535">
              <w:rPr>
                <w:rFonts w:ascii="Times New Roman" w:hAnsi="Times New Roman"/>
                <w:color w:val="auto"/>
                <w:sz w:val="22"/>
                <w:lang w:eastAsia="ko-KR"/>
              </w:rPr>
              <w:t>C</w:t>
            </w:r>
            <w:r w:rsidR="00304ABD">
              <w:rPr>
                <w:rFonts w:ascii="Times New Roman" w:hAnsi="Times New Roman" w:hint="eastAsia"/>
                <w:color w:val="auto"/>
                <w:sz w:val="22"/>
                <w:lang w:eastAsia="ko-KR"/>
              </w:rPr>
              <w:t>ERTIFICATION / SKILLS</w:t>
            </w:r>
          </w:p>
          <w:p w:rsidR="00C32372" w:rsidRPr="002E3535" w:rsidRDefault="004D3D30" w:rsidP="00797A36">
            <w:pPr>
              <w:pStyle w:val="ListBullet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color w:val="auto"/>
                <w:sz w:val="18"/>
              </w:rPr>
            </w:pPr>
            <w:r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IL </w:t>
            </w:r>
            <w:r w:rsidR="00774A8D"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NMLS, </w:t>
            </w:r>
            <w:r w:rsidR="00675CD5" w:rsidRPr="002E3535"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CA Fire Property and Casualty, </w:t>
            </w:r>
            <w:r w:rsidR="00636B48" w:rsidRPr="002E3535"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VISION, Lease Complete, </w:t>
            </w:r>
            <w:r w:rsidR="00D054BC" w:rsidRPr="002E3535"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Salesforce, </w:t>
            </w:r>
            <w:r w:rsidR="002830F3" w:rsidRPr="002E3535"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FPI, </w:t>
            </w:r>
            <w:proofErr w:type="spellStart"/>
            <w:r w:rsidR="002830F3" w:rsidRPr="002E3535">
              <w:rPr>
                <w:rFonts w:ascii="Times New Roman" w:hAnsi="Times New Roman"/>
                <w:color w:val="auto"/>
                <w:sz w:val="18"/>
                <w:lang w:eastAsia="ko-KR"/>
              </w:rPr>
              <w:t>WinCap</w:t>
            </w:r>
            <w:proofErr w:type="spellEnd"/>
            <w:r w:rsidR="002830F3" w:rsidRPr="002E3535"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, </w:t>
            </w:r>
            <w:proofErr w:type="spellStart"/>
            <w:r w:rsidR="00E63740" w:rsidRPr="002E3535">
              <w:rPr>
                <w:rFonts w:ascii="Times New Roman" w:hAnsi="Times New Roman"/>
                <w:color w:val="auto"/>
                <w:sz w:val="18"/>
              </w:rPr>
              <w:t>Agrigate</w:t>
            </w:r>
            <w:proofErr w:type="spellEnd"/>
            <w:r w:rsidR="00E63740" w:rsidRPr="002E3535">
              <w:rPr>
                <w:rFonts w:ascii="Times New Roman" w:hAnsi="Times New Roman"/>
                <w:color w:val="auto"/>
                <w:sz w:val="18"/>
              </w:rPr>
              <w:t xml:space="preserve">, ACBS, Microsoft Office, Bi-Lingual (Korean and English), Elementary Spanish, </w:t>
            </w:r>
            <w:r w:rsidR="006946B6" w:rsidRPr="002E3535">
              <w:rPr>
                <w:rFonts w:ascii="Times New Roman" w:hAnsi="Times New Roman"/>
                <w:color w:val="auto"/>
                <w:sz w:val="18"/>
              </w:rPr>
              <w:t xml:space="preserve">RMA </w:t>
            </w:r>
            <w:r w:rsidR="00E6339E" w:rsidRPr="002E3535">
              <w:rPr>
                <w:rFonts w:ascii="Times New Roman" w:hAnsi="Times New Roman"/>
                <w:color w:val="auto"/>
                <w:sz w:val="18"/>
              </w:rPr>
              <w:t>trained Work-out/Problem Loans</w:t>
            </w:r>
            <w:r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, Dean </w:t>
            </w:r>
            <w:proofErr w:type="spellStart"/>
            <w:r>
              <w:rPr>
                <w:rFonts w:ascii="Times New Roman" w:hAnsi="Times New Roman"/>
                <w:color w:val="auto"/>
                <w:sz w:val="18"/>
                <w:lang w:eastAsia="ko-KR"/>
              </w:rPr>
              <w:t>Dulke</w:t>
            </w:r>
            <w:proofErr w:type="spellEnd"/>
            <w:r>
              <w:rPr>
                <w:rFonts w:ascii="Times New Roman" w:hAnsi="Times New Roman"/>
                <w:color w:val="auto"/>
                <w:sz w:val="18"/>
                <w:lang w:eastAsia="ko-KR"/>
              </w:rPr>
              <w:t xml:space="preserve"> Credit Training, Fitch Credit Training, Farm Credit Training, </w:t>
            </w:r>
            <w:r w:rsidRPr="002E3535">
              <w:rPr>
                <w:rFonts w:ascii="Times New Roman" w:hAnsi="Times New Roman"/>
                <w:color w:val="auto"/>
                <w:sz w:val="18"/>
              </w:rPr>
              <w:t>Moody’s Financial Risk Analysis</w:t>
            </w:r>
            <w:r w:rsidR="003833A8">
              <w:rPr>
                <w:rFonts w:ascii="Times New Roman" w:hAnsi="Times New Roman"/>
                <w:color w:val="auto"/>
                <w:sz w:val="18"/>
              </w:rPr>
              <w:t xml:space="preserve">, Gordy </w:t>
            </w:r>
            <w:proofErr w:type="spellStart"/>
            <w:r w:rsidR="003833A8">
              <w:rPr>
                <w:rFonts w:ascii="Times New Roman" w:hAnsi="Times New Roman"/>
                <w:color w:val="auto"/>
                <w:sz w:val="18"/>
              </w:rPr>
              <w:t>Bergo</w:t>
            </w:r>
            <w:proofErr w:type="spellEnd"/>
            <w:r w:rsidR="003833A8">
              <w:rPr>
                <w:rFonts w:ascii="Times New Roman" w:hAnsi="Times New Roman"/>
                <w:color w:val="auto"/>
                <w:sz w:val="18"/>
              </w:rPr>
              <w:t xml:space="preserve"> </w:t>
            </w:r>
            <w:proofErr w:type="spellStart"/>
            <w:r w:rsidR="003833A8">
              <w:rPr>
                <w:rFonts w:ascii="Times New Roman" w:hAnsi="Times New Roman"/>
                <w:color w:val="auto"/>
                <w:sz w:val="18"/>
              </w:rPr>
              <w:t>Trac</w:t>
            </w:r>
            <w:proofErr w:type="spellEnd"/>
            <w:r w:rsidR="003833A8">
              <w:rPr>
                <w:rFonts w:ascii="Times New Roman" w:hAnsi="Times New Roman"/>
                <w:color w:val="auto"/>
                <w:sz w:val="18"/>
              </w:rPr>
              <w:t xml:space="preserve">-Lease Training.  </w:t>
            </w:r>
          </w:p>
          <w:p w:rsidR="00A93940" w:rsidRPr="002E3535" w:rsidRDefault="00A93940" w:rsidP="00A93940">
            <w:pPr>
              <w:pStyle w:val="Section"/>
              <w:rPr>
                <w:rFonts w:ascii="Times New Roman" w:hAnsi="Times New Roman"/>
                <w:color w:val="auto"/>
                <w:sz w:val="22"/>
              </w:rPr>
            </w:pPr>
            <w:r w:rsidRPr="002E3535">
              <w:rPr>
                <w:rFonts w:ascii="Times New Roman" w:hAnsi="Times New Roman"/>
                <w:color w:val="auto"/>
                <w:sz w:val="22"/>
              </w:rPr>
              <w:t>E</w:t>
            </w:r>
            <w:r w:rsidR="00304ABD">
              <w:rPr>
                <w:rFonts w:ascii="Times New Roman" w:hAnsi="Times New Roman" w:hint="eastAsia"/>
                <w:color w:val="auto"/>
                <w:sz w:val="22"/>
                <w:lang w:eastAsia="ko-KR"/>
              </w:rPr>
              <w:t>DUCATION</w:t>
            </w:r>
          </w:p>
          <w:p w:rsidR="00A93940" w:rsidRPr="00844E67" w:rsidRDefault="00A93940" w:rsidP="00A93940">
            <w:pPr>
              <w:pStyle w:val="Subsection"/>
              <w:rPr>
                <w:rFonts w:ascii="Times New Roman" w:hAnsi="Times New Roman"/>
                <w:color w:val="auto"/>
                <w:lang w:eastAsia="ko-KR"/>
              </w:rPr>
            </w:pPr>
            <w:r w:rsidRPr="00844E67">
              <w:rPr>
                <w:rFonts w:ascii="Times New Roman" w:hAnsi="Times New Roman"/>
                <w:color w:val="auto"/>
                <w:sz w:val="20"/>
                <w:lang w:eastAsia="ko-KR"/>
              </w:rPr>
              <w:t>GEORGIA STATE UNIVERSITY</w:t>
            </w:r>
            <w:r w:rsidR="00844E67">
              <w:rPr>
                <w:rFonts w:ascii="Times New Roman" w:hAnsi="Times New Roman" w:hint="eastAsia"/>
                <w:color w:val="auto"/>
                <w:sz w:val="20"/>
                <w:lang w:eastAsia="ko-KR"/>
              </w:rPr>
              <w:t xml:space="preserve">                                                                                                                                       </w:t>
            </w:r>
            <w:r w:rsidR="00844E67" w:rsidRPr="00844E67">
              <w:rPr>
                <w:rFonts w:ascii="Times New Roman" w:hAnsi="Times New Roman" w:hint="eastAsia"/>
                <w:b w:val="0"/>
                <w:color w:val="auto"/>
                <w:lang w:eastAsia="ko-KR"/>
              </w:rPr>
              <w:t>(Atlanta, GA)</w:t>
            </w:r>
          </w:p>
          <w:p w:rsidR="00A93940" w:rsidRPr="00844E67" w:rsidRDefault="00844E67" w:rsidP="00844E67">
            <w:pPr>
              <w:pStyle w:val="Subsection"/>
              <w:numPr>
                <w:ilvl w:val="0"/>
                <w:numId w:val="28"/>
              </w:numPr>
              <w:rPr>
                <w:rStyle w:val="SubsectionDateChar"/>
                <w:rFonts w:ascii="Times New Roman" w:hAnsi="Times New Roman"/>
                <w:b/>
                <w:color w:val="auto"/>
              </w:rPr>
            </w:pPr>
            <w:r w:rsidRPr="00C3117C">
              <w:rPr>
                <w:rFonts w:ascii="Times New Roman" w:hAnsi="Times New Roman" w:hint="eastAsia"/>
                <w:b w:val="0"/>
                <w:color w:val="auto"/>
                <w:lang w:eastAsia="ko-KR"/>
              </w:rPr>
              <w:t>Awar</w:t>
            </w:r>
            <w:r w:rsidR="00C3117C" w:rsidRPr="00C3117C">
              <w:rPr>
                <w:rFonts w:ascii="Times New Roman" w:hAnsi="Times New Roman" w:hint="eastAsia"/>
                <w:b w:val="0"/>
                <w:color w:val="auto"/>
                <w:lang w:eastAsia="ko-KR"/>
              </w:rPr>
              <w:t>d</w:t>
            </w:r>
            <w:r w:rsidRPr="00C3117C">
              <w:rPr>
                <w:rFonts w:ascii="Times New Roman" w:hAnsi="Times New Roman" w:hint="eastAsia"/>
                <w:b w:val="0"/>
                <w:color w:val="auto"/>
                <w:lang w:eastAsia="ko-KR"/>
              </w:rPr>
              <w:t xml:space="preserve">ed </w:t>
            </w:r>
            <w:r w:rsidR="00C3117C" w:rsidRPr="00C3117C">
              <w:rPr>
                <w:rFonts w:ascii="Times New Roman" w:hAnsi="Times New Roman" w:hint="eastAsia"/>
                <w:b w:val="0"/>
                <w:color w:val="auto"/>
                <w:lang w:eastAsia="ko-KR"/>
              </w:rPr>
              <w:t xml:space="preserve">Bachelor </w:t>
            </w:r>
            <w:r w:rsidR="00C94F18">
              <w:rPr>
                <w:rFonts w:ascii="Times New Roman" w:hAnsi="Times New Roman" w:hint="eastAsia"/>
                <w:b w:val="0"/>
                <w:color w:val="auto"/>
                <w:lang w:eastAsia="ko-KR"/>
              </w:rPr>
              <w:t xml:space="preserve">in </w:t>
            </w:r>
            <w:r w:rsidR="00C3117C" w:rsidRPr="00C3117C">
              <w:rPr>
                <w:rFonts w:ascii="Times New Roman" w:hAnsi="Times New Roman" w:hint="eastAsia"/>
                <w:b w:val="0"/>
                <w:color w:val="auto"/>
                <w:lang w:eastAsia="ko-KR"/>
              </w:rPr>
              <w:t>Business Administration</w:t>
            </w:r>
            <w:r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          </w:t>
            </w:r>
            <w:r w:rsidR="00C3117C">
              <w:rPr>
                <w:rFonts w:ascii="Times New Roman" w:hAnsi="Times New Roman" w:hint="eastAsia"/>
                <w:color w:val="auto"/>
                <w:lang w:eastAsia="ko-KR"/>
              </w:rPr>
              <w:t xml:space="preserve">      </w:t>
            </w:r>
            <w:r>
              <w:rPr>
                <w:rFonts w:ascii="Times New Roman" w:hAnsi="Times New Roman" w:hint="eastAsia"/>
                <w:color w:val="auto"/>
                <w:lang w:eastAsia="ko-KR"/>
              </w:rPr>
              <w:t xml:space="preserve">                                                                                         </w:t>
            </w:r>
            <w:r w:rsidR="003833A8">
              <w:rPr>
                <w:rFonts w:ascii="Times New Roman" w:hAnsi="Times New Roman"/>
                <w:color w:val="auto"/>
                <w:lang w:eastAsia="ko-KR"/>
              </w:rPr>
              <w:t xml:space="preserve">    </w:t>
            </w:r>
            <w:r w:rsidR="00A93940" w:rsidRPr="002E3535">
              <w:rPr>
                <w:rStyle w:val="SubsectionDateChar"/>
                <w:rFonts w:ascii="Times New Roman" w:hAnsi="Times New Roman"/>
                <w:color w:val="auto"/>
              </w:rPr>
              <w:t>(</w:t>
            </w:r>
            <w:r w:rsidR="003833A8">
              <w:rPr>
                <w:rStyle w:val="SubsectionDateChar"/>
                <w:rFonts w:ascii="Times New Roman" w:hAnsi="Times New Roman"/>
                <w:color w:val="auto"/>
              </w:rPr>
              <w:t>05/</w:t>
            </w:r>
            <w:r w:rsidR="00A93940" w:rsidRPr="002E3535">
              <w:rPr>
                <w:rStyle w:val="SubsectionDateChar"/>
                <w:rFonts w:ascii="Times New Roman" w:hAnsi="Times New Roman"/>
                <w:color w:val="auto"/>
              </w:rPr>
              <w:t>2002)</w:t>
            </w:r>
          </w:p>
          <w:p w:rsidR="00C32372" w:rsidRDefault="00774A8D" w:rsidP="00774A8D">
            <w:pPr>
              <w:pStyle w:val="Subsection"/>
              <w:numPr>
                <w:ilvl w:val="0"/>
                <w:numId w:val="28"/>
              </w:num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eastAsia="ko-KR"/>
              </w:rPr>
              <w:t xml:space="preserve">Major: </w:t>
            </w:r>
            <w:r w:rsidR="00844E67">
              <w:rPr>
                <w:rFonts w:ascii="Times New Roman" w:hAnsi="Times New Roman" w:hint="eastAsia"/>
                <w:color w:val="auto"/>
                <w:lang w:eastAsia="ko-KR"/>
              </w:rPr>
              <w:t xml:space="preserve">Risk Management and </w:t>
            </w:r>
            <w:r>
              <w:rPr>
                <w:rFonts w:ascii="Times New Roman" w:hAnsi="Times New Roman"/>
                <w:color w:val="auto"/>
                <w:lang w:eastAsia="ko-KR"/>
              </w:rPr>
              <w:t>Insurance</w:t>
            </w:r>
          </w:p>
          <w:p w:rsidR="00774A8D" w:rsidRPr="002E3535" w:rsidRDefault="00774A8D" w:rsidP="00774A8D">
            <w:pPr>
              <w:pStyle w:val="Subsection"/>
              <w:numPr>
                <w:ilvl w:val="0"/>
                <w:numId w:val="28"/>
              </w:num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eastAsia="ko-KR"/>
              </w:rPr>
              <w:t>Minor: Finance</w:t>
            </w:r>
          </w:p>
        </w:tc>
      </w:tr>
    </w:tbl>
    <w:p w:rsidR="00C32372" w:rsidRPr="002E3535" w:rsidRDefault="00C32372" w:rsidP="00675CD5">
      <w:pPr>
        <w:rPr>
          <w:rFonts w:ascii="Times New Roman" w:hAnsi="Times New Roman"/>
          <w:color w:val="auto"/>
          <w:lang w:eastAsia="ko-KR"/>
        </w:rPr>
      </w:pPr>
    </w:p>
    <w:sectPr w:rsidR="00C32372" w:rsidRPr="002E3535" w:rsidSect="00675CD5">
      <w:footerReference w:type="first" r:id="rId11"/>
      <w:pgSz w:w="12240" w:h="15840"/>
      <w:pgMar w:top="284" w:right="1440" w:bottom="284" w:left="1440" w:header="426" w:footer="21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CDB" w:rsidRDefault="00173CDB">
      <w:pPr>
        <w:spacing w:after="0" w:line="240" w:lineRule="auto"/>
      </w:pPr>
      <w:r>
        <w:separator/>
      </w:r>
    </w:p>
  </w:endnote>
  <w:endnote w:type="continuationSeparator" w:id="0">
    <w:p w:rsidR="00173CDB" w:rsidRDefault="0017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EA" w:rsidRDefault="00431FEA" w:rsidP="00431FEA">
    <w:pPr>
      <w:pStyle w:val="Footer"/>
      <w:tabs>
        <w:tab w:val="clear" w:pos="4320"/>
        <w:tab w:val="clear" w:pos="8640"/>
        <w:tab w:val="left" w:pos="12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CDB" w:rsidRDefault="00173CDB">
      <w:pPr>
        <w:spacing w:after="0" w:line="240" w:lineRule="auto"/>
      </w:pPr>
      <w:r>
        <w:separator/>
      </w:r>
    </w:p>
  </w:footnote>
  <w:footnote w:type="continuationSeparator" w:id="0">
    <w:p w:rsidR="00173CDB" w:rsidRDefault="0017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0">
    <w:nsid w:val="0CE43829"/>
    <w:multiLevelType w:val="hybridMultilevel"/>
    <w:tmpl w:val="274AC5F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88A0B80"/>
    <w:multiLevelType w:val="hybridMultilevel"/>
    <w:tmpl w:val="A0C0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253B5"/>
    <w:multiLevelType w:val="hybridMultilevel"/>
    <w:tmpl w:val="3C9E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E6C93"/>
    <w:multiLevelType w:val="hybridMultilevel"/>
    <w:tmpl w:val="5ACCC79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2436202"/>
    <w:multiLevelType w:val="hybridMultilevel"/>
    <w:tmpl w:val="B226C766"/>
    <w:lvl w:ilvl="0" w:tplc="306C2826">
      <w:start w:val="917"/>
      <w:numFmt w:val="bullet"/>
      <w:lvlText w:val=""/>
      <w:lvlJc w:val="left"/>
      <w:pPr>
        <w:ind w:left="1080" w:hanging="360"/>
      </w:pPr>
      <w:rPr>
        <w:rFonts w:ascii="Wingdings" w:eastAsia="Malgun 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CB40C35"/>
    <w:multiLevelType w:val="hybridMultilevel"/>
    <w:tmpl w:val="FDE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A41C7"/>
    <w:multiLevelType w:val="hybridMultilevel"/>
    <w:tmpl w:val="6DC8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5"/>
  </w:num>
  <w:num w:numId="27">
    <w:abstractNumId w:val="16"/>
  </w:num>
  <w:num w:numId="28">
    <w:abstractNumId w:val="10"/>
  </w:num>
  <w:num w:numId="29">
    <w:abstractNumId w:val="14"/>
  </w:num>
  <w:num w:numId="30">
    <w:abstractNumId w:val="13"/>
  </w:num>
  <w:num w:numId="31">
    <w:abstractNumId w:val="1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FF"/>
    <w:rsid w:val="00052262"/>
    <w:rsid w:val="000A1ACF"/>
    <w:rsid w:val="000A3B79"/>
    <w:rsid w:val="000C3C14"/>
    <w:rsid w:val="000D5BE0"/>
    <w:rsid w:val="000E1628"/>
    <w:rsid w:val="000F316C"/>
    <w:rsid w:val="00110D7C"/>
    <w:rsid w:val="00111852"/>
    <w:rsid w:val="001353CE"/>
    <w:rsid w:val="00143E0A"/>
    <w:rsid w:val="00152AA2"/>
    <w:rsid w:val="00173CDB"/>
    <w:rsid w:val="00181E17"/>
    <w:rsid w:val="00197565"/>
    <w:rsid w:val="001B60B2"/>
    <w:rsid w:val="00227FA4"/>
    <w:rsid w:val="00257CAF"/>
    <w:rsid w:val="00274AE5"/>
    <w:rsid w:val="002830F3"/>
    <w:rsid w:val="002B2B5B"/>
    <w:rsid w:val="002D2E55"/>
    <w:rsid w:val="002E3535"/>
    <w:rsid w:val="00304ABD"/>
    <w:rsid w:val="003124B9"/>
    <w:rsid w:val="00316AA9"/>
    <w:rsid w:val="003234CF"/>
    <w:rsid w:val="00347582"/>
    <w:rsid w:val="00354028"/>
    <w:rsid w:val="003773F4"/>
    <w:rsid w:val="003833A8"/>
    <w:rsid w:val="003A2D9A"/>
    <w:rsid w:val="003D5C50"/>
    <w:rsid w:val="003E4556"/>
    <w:rsid w:val="004207C1"/>
    <w:rsid w:val="0042488E"/>
    <w:rsid w:val="00431FEA"/>
    <w:rsid w:val="00454517"/>
    <w:rsid w:val="00467194"/>
    <w:rsid w:val="00473604"/>
    <w:rsid w:val="004B1FD1"/>
    <w:rsid w:val="004D3D30"/>
    <w:rsid w:val="00560DE5"/>
    <w:rsid w:val="00584281"/>
    <w:rsid w:val="00592550"/>
    <w:rsid w:val="005A6848"/>
    <w:rsid w:val="005B40A7"/>
    <w:rsid w:val="00607B7A"/>
    <w:rsid w:val="00617E99"/>
    <w:rsid w:val="006254DC"/>
    <w:rsid w:val="006336A6"/>
    <w:rsid w:val="00635394"/>
    <w:rsid w:val="00635481"/>
    <w:rsid w:val="00636B48"/>
    <w:rsid w:val="00675CD5"/>
    <w:rsid w:val="006946B6"/>
    <w:rsid w:val="006A3C78"/>
    <w:rsid w:val="006A40B3"/>
    <w:rsid w:val="006B5419"/>
    <w:rsid w:val="006F17A0"/>
    <w:rsid w:val="006F23A6"/>
    <w:rsid w:val="00716E38"/>
    <w:rsid w:val="0072423E"/>
    <w:rsid w:val="00750797"/>
    <w:rsid w:val="00765F9A"/>
    <w:rsid w:val="00774A8D"/>
    <w:rsid w:val="00776ED7"/>
    <w:rsid w:val="00797A36"/>
    <w:rsid w:val="007F5B37"/>
    <w:rsid w:val="00836538"/>
    <w:rsid w:val="00844E67"/>
    <w:rsid w:val="00845C87"/>
    <w:rsid w:val="00845CD2"/>
    <w:rsid w:val="00895CC8"/>
    <w:rsid w:val="008E35E1"/>
    <w:rsid w:val="008E64B1"/>
    <w:rsid w:val="008F1D20"/>
    <w:rsid w:val="009221CF"/>
    <w:rsid w:val="00933B90"/>
    <w:rsid w:val="00947976"/>
    <w:rsid w:val="00966073"/>
    <w:rsid w:val="009762BD"/>
    <w:rsid w:val="009A0BC0"/>
    <w:rsid w:val="00A2482A"/>
    <w:rsid w:val="00A57AE2"/>
    <w:rsid w:val="00A65CDD"/>
    <w:rsid w:val="00A75B0A"/>
    <w:rsid w:val="00A86B5A"/>
    <w:rsid w:val="00A93940"/>
    <w:rsid w:val="00AD4C8A"/>
    <w:rsid w:val="00B14B5A"/>
    <w:rsid w:val="00B2533B"/>
    <w:rsid w:val="00B41799"/>
    <w:rsid w:val="00B66163"/>
    <w:rsid w:val="00B67D11"/>
    <w:rsid w:val="00BA5EDB"/>
    <w:rsid w:val="00BA7EDC"/>
    <w:rsid w:val="00BD4E2B"/>
    <w:rsid w:val="00BE7C86"/>
    <w:rsid w:val="00C3117C"/>
    <w:rsid w:val="00C32372"/>
    <w:rsid w:val="00C81E22"/>
    <w:rsid w:val="00C84021"/>
    <w:rsid w:val="00C94F18"/>
    <w:rsid w:val="00C9673E"/>
    <w:rsid w:val="00CA1641"/>
    <w:rsid w:val="00D054BC"/>
    <w:rsid w:val="00D255EF"/>
    <w:rsid w:val="00D353DB"/>
    <w:rsid w:val="00D61A61"/>
    <w:rsid w:val="00D76F79"/>
    <w:rsid w:val="00DA2F75"/>
    <w:rsid w:val="00DA624A"/>
    <w:rsid w:val="00DE4277"/>
    <w:rsid w:val="00DF3AF1"/>
    <w:rsid w:val="00E018C7"/>
    <w:rsid w:val="00E3763B"/>
    <w:rsid w:val="00E45FD8"/>
    <w:rsid w:val="00E50E41"/>
    <w:rsid w:val="00E61A76"/>
    <w:rsid w:val="00E6339E"/>
    <w:rsid w:val="00E63740"/>
    <w:rsid w:val="00E95055"/>
    <w:rsid w:val="00EA2B01"/>
    <w:rsid w:val="00EB1398"/>
    <w:rsid w:val="00EE03FF"/>
    <w:rsid w:val="00EE31D9"/>
    <w:rsid w:val="00EE6B4F"/>
    <w:rsid w:val="00F00FC6"/>
    <w:rsid w:val="00F13416"/>
    <w:rsid w:val="00F24356"/>
    <w:rsid w:val="00F35446"/>
    <w:rsid w:val="00F6777A"/>
    <w:rsid w:val="00F82E11"/>
    <w:rsid w:val="00F97E9C"/>
    <w:rsid w:val="00FB1761"/>
    <w:rsid w:val="00FC093D"/>
    <w:rsid w:val="00FC3D95"/>
    <w:rsid w:val="00FD1A1B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Malgun Gothic" w:hAnsi="Gill Sans MT" w:cs="Gill Sans MT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72"/>
    <w:pPr>
      <w:spacing w:after="200" w:line="276" w:lineRule="auto"/>
    </w:pPr>
    <w:rPr>
      <w:rFonts w:cs="Times New Roman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32372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372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72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72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72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72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72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72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72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323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basedOn w:val="Normal"/>
    <w:link w:val="NoSpacingChar"/>
    <w:uiPriority w:val="99"/>
    <w:qFormat/>
    <w:rsid w:val="00C323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2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372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32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72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72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C32372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C32372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C32372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C32372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C32372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372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C32372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C32372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C32372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C32372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C32372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C32372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C32372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32372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72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72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72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72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72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72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72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C32372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C32372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72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32372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C32372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C32372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C32372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C32372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C32372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C32372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C32372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C32372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32372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C32372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32372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C32372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C32372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C32372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C32372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C32372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C32372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C32372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C32372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C32372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C32372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C32372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C32372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C32372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C32372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C32372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C32372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5A684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Malgun Gothic" w:hAnsi="Gill Sans MT" w:cs="Gill Sans MT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72"/>
    <w:pPr>
      <w:spacing w:after="200" w:line="276" w:lineRule="auto"/>
    </w:pPr>
    <w:rPr>
      <w:rFonts w:cs="Times New Roman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32372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372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72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72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72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72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72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72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72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323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basedOn w:val="Normal"/>
    <w:link w:val="NoSpacingChar"/>
    <w:uiPriority w:val="99"/>
    <w:qFormat/>
    <w:rsid w:val="00C323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2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372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32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72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72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C32372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C32372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C32372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C32372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C32372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372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C32372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C32372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C32372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C32372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C32372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C32372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C32372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32372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72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72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72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72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72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72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72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C32372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C32372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72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32372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C32372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C32372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C32372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C32372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C32372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C32372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C3237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C32372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C32372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32372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C32372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32372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C32372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C32372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C32372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C32372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C32372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C32372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C32372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C32372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C32372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C32372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C32372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C32372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C32372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C32372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C32372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C32372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5A68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mailto:jamesokseung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B9EA809-EFEB-4752-B964-032DBE6F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50</TotalTime>
  <Pages>2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Lee</dc:creator>
  <cp:lastModifiedBy>Jadie Frank</cp:lastModifiedBy>
  <cp:revision>12</cp:revision>
  <cp:lastPrinted>2012-01-27T17:51:00Z</cp:lastPrinted>
  <dcterms:created xsi:type="dcterms:W3CDTF">2015-08-02T02:48:00Z</dcterms:created>
  <dcterms:modified xsi:type="dcterms:W3CDTF">2015-08-19T16:51:00Z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